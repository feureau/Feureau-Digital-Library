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41cf9ee" w14:textId="341cf9ee">
      <w:pPr>
        <w15:collapsed w:val="false"/>
      </w:pP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k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x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s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f</w:t>
      </w:r>
      <w:r>
        <w:t xml:space="preserve"> </w:t>
      </w:r>
    </w:p>
    <w:p>
      <w:r>
        <w:rPr/>
        <w:t xml:space="preserve">1</w:t>
      </w:r>
      <w:r>
        <w:t xml:space="preserve"> 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8</w:t>
      </w:r>
      <w:r>
        <w:rPr/>
        <w:t xml:space="preserve"> 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r</w:t>
      </w:r>
      <w:r>
        <w:rPr/>
        <w:t xml:space="preserve">x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x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r</w:t>
      </w:r>
      <w:r>
        <w:rPr/>
        <w:t xml:space="preserve">p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x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ƒ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r</w:t>
      </w:r>
      <w:r>
        <w:rPr/>
        <w:t xml:space="preserve">x</w:t>
      </w:r>
      <w:r>
        <w:rPr/>
        <w:t xml:space="preserve">d</w:t>
      </w:r>
      <w:r>
        <w:rPr/>
        <w:t xml:space="preserve">: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x</w:t>
      </w:r>
      <w:r>
        <w:rPr/>
        <w:t xml:space="preserve">d</w:t>
      </w:r>
      <w:r>
        <w:rPr/>
        <w:t xml:space="preserve">=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v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9</w:t>
      </w:r>
      <w:r>
        <w:rPr/>
        <w:t xml:space="preserve">0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: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9</w:t>
      </w:r>
      <w:r>
        <w:t xml:space="preserve"> </w:t>
      </w:r>
      <w:r>
        <w:rPr/>
        <w:t xml:space="preserve">„</w:t>
      </w:r>
      <w:r>
        <w:rPr/>
        <w:t xml:space="preserve">1</w:t>
      </w:r>
      <w:r>
        <w:t xml:space="preserve"> </w:t>
      </w:r>
    </w:p>
    <w:p>
      <w:r>
        <w:rPr/>
        <w:t xml:space="preserve">1</w:t>
      </w:r>
      <w:r>
        <w:t xml:space="preserve"> </w:t>
      </w:r>
    </w:p>
    <w:p>
      <w:r>
        <w:rPr/>
        <w:t xml:space="preserve">3</w:t>
      </w:r>
      <w:r>
        <w:t xml:space="preserve"> </w:t>
      </w:r>
      <w:r>
        <w:rPr/>
        <w:t xml:space="preserve">3</w:t>
      </w:r>
      <w:r>
        <w:t xml:space="preserve"> </w:t>
      </w:r>
    </w:p>
    <w:p>
      <w:r>
        <w:rPr/>
        <w:t xml:space="preserve">5</w:t>
      </w:r>
      <w:r>
        <w:t xml:space="preserve"> </w:t>
      </w:r>
      <w:r>
        <w:rPr/>
        <w:t xml:space="preserve">4</w:t>
      </w:r>
      <w:r>
        <w:t xml:space="preserve"> </w:t>
      </w:r>
      <w:r>
        <w:rPr/>
        <w:t xml:space="preserve">4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p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—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'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3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: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a</w:t>
      </w:r>
      <w:r>
        <w:t xml:space="preserve"> </w:t>
      </w:r>
      <w:r>
        <w:rPr/>
        <w:t xml:space="preserve">5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5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5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5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5</w:t>
      </w:r>
      <w:r>
        <w:rPr/>
        <w:t xml:space="preserve">=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s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</w:p>
    <w:p>
      <w:r>
        <w:rPr/>
        <w:t xml:space="preserve">1</w:t>
      </w:r>
      <w:r>
        <w:t xml:space="preserve"> </w:t>
      </w:r>
    </w:p>
    <w:p>
      <w:r>
        <w:rPr/>
        <w:t xml:space="preserve">5</w:t>
      </w:r>
      <w:r>
        <w:t xml:space="preserve"> </w:t>
      </w:r>
    </w:p>
    <w:p>
      <w:r>
        <w:rPr/>
        <w:t xml:space="preserve">6</w:t>
      </w:r>
      <w:r>
        <w:t xml:space="preserve"> </w:t>
      </w:r>
    </w:p>
    <w:p>
      <w:r>
        <w:rPr/>
        <w:t xml:space="preserve">8</w:t>
      </w:r>
      <w:r>
        <w:t xml:space="preserve"> </w:t>
      </w:r>
    </w:p>
    <w:p/>
    <w:p>
      <w:r>
        <w:rPr/>
        <w:t xml:space="preserve">g</w:t>
      </w:r>
      <w:r>
        <w:t xml:space="preserve"> </w:t>
      </w:r>
      <w:r>
        <w:rPr/>
        <w:t xml:space="preserve">5</w:t>
      </w:r>
      <w:r>
        <w:rPr/>
        <w:t xml:space="preserve">—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t xml:space="preserve"> </w:t>
      </w:r>
      <w:r>
        <w:rPr/>
        <w:t xml:space="preserve">s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=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4</w:t>
      </w:r>
      <w:r>
        <w:rPr/>
        <w:t xml:space="preserve">1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t xml:space="preserve"> </w:t>
      </w:r>
    </w:p>
    <w:p/>
    <w:p>
      <w:r>
        <w:rPr/>
        <w:t xml:space="preserve">7</w:t>
      </w:r>
      <w:r>
        <w:t xml:space="preserve"> 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5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7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:</w:t>
      </w:r>
      <w:r>
        <w:rPr/>
        <w:t xml:space="preserve">'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3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r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k</w:t>
      </w:r>
      <w:r>
        <w:rPr/>
        <w:t xml:space="preserve">: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x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j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e</w:t>
      </w:r>
      <w:r>
        <w:t xml:space="preserve"> </w:t>
      </w:r>
    </w:p>
    <w:p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1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'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b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</w:p>
    <w:p>
      <w:r>
        <w:rPr/>
        <w:t xml:space="preserve">8</w:t>
      </w:r>
      <w:r>
        <w:rPr/>
        <w:t xml:space="preserve">7</w:t>
      </w:r>
      <w:r>
        <w:t xml:space="preserve"> </w:t>
      </w:r>
    </w:p>
    <w:p/>
    <w:p>
      <w:r>
        <w:rPr/>
        <w:t xml:space="preserve">7</w:t>
      </w:r>
      <w:r>
        <w:t xml:space="preserve"> </w:t>
      </w:r>
      <w:r>
        <w:rPr/>
        <w:t xml:space="preserve">8</w:t>
      </w:r>
      <w:r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k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C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p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3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J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t xml:space="preserve"> </w:t>
      </w:r>
    </w:p>
    <w:p>
      <w:r>
        <w:rPr/>
        <w:t xml:space="preserve">6</w:t>
      </w:r>
      <w:r>
        <w:t xml:space="preserve"> </w:t>
      </w:r>
    </w:p>
    <w:p>
      <w:r>
        <w:rPr/>
        <w:t xml:space="preserve">1</w:t>
      </w:r>
      <w:r>
        <w:rPr/>
        <w:t xml:space="preserve">9</w:t>
      </w:r>
      <w:r>
        <w:t xml:space="preserve"> </w:t>
      </w:r>
      <w:r>
        <w:rPr/>
        <w:t xml:space="preserve">A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2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1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t xml:space="preserve"> </w:t>
      </w:r>
      <w:r>
        <w:rPr/>
        <w:t xml:space="preserve">3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</w:p>
    <w:p>
      <w:r>
        <w:rPr/>
        <w:t xml:space="preserve">J</w:t>
      </w:r>
      <w:r>
        <w:t xml:space="preserve"> 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4</w:t>
      </w:r>
      <w:r>
        <w:t xml:space="preserve"> 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2</w:t>
      </w:r>
      <w:r>
        <w:t xml:space="preserve"> </w:t>
      </w:r>
    </w:p>
    <w:p>
      <w:r>
        <w:rPr/>
        <w:t xml:space="preserve">1</w:t>
      </w:r>
      <w:r>
        <w:rPr/>
        <w:t xml:space="preserve">3</w:t>
      </w:r>
      <w:r>
        <w:t xml:space="preserve"> </w:t>
      </w:r>
      <w:r>
        <w:rPr/>
        <w:t xml:space="preserve">1</w:t>
      </w:r>
      <w:r>
        <w:rPr/>
        <w:t xml:space="preserve">2</w:t>
      </w:r>
      <w:r>
        <w:t xml:space="preserve"> </w:t>
      </w:r>
    </w:p>
    <w:p>
      <w:r>
        <w:rPr/>
        <w:t xml:space="preserve">2</w:t>
      </w:r>
      <w:r>
        <w:rPr/>
        <w:t xml:space="preserve">j</w:t>
      </w:r>
      <w:r>
        <w:rPr/>
        <w:t xml:space="preserve">: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1</w:t>
      </w:r>
      <w:r>
        <w:t xml:space="preserve"> </w:t>
      </w:r>
    </w:p>
    <w:p>
      <w:r>
        <w:rPr/>
        <w:t xml:space="preserve">P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„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>6</w:t>
      </w:r>
      <w:r>
        <w:rPr/>
        <w:t xml:space="preserve"> </w:t>
      </w:r>
      <w:r>
        <w:rPr/>
        <w:t xml:space="preserve">3</w:t>
      </w:r>
      <w:r>
        <w:rPr/>
        <w:t xml:space="preserve">/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x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x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>6</w:t>
      </w:r>
      <w:r>
        <w:rPr/>
        <w:t xml:space="preserve"> </w:t>
      </w:r>
      <w:r>
        <w:rPr/>
        <w:t xml:space="preserve">1</w:t>
      </w:r>
      <w:r>
        <w:rPr/>
        <w:t xml:space="preserve">/</w:t>
      </w:r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½</w:t>
      </w:r>
      <w:r>
        <w:rPr/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: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</w:p>
    <w:p>
      <w:r>
        <w:rPr/>
        <w:t xml:space="preserve">1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1</w:t>
      </w:r>
      <w:r>
        <w:rPr/>
        <w:t xml:space="preserve">9</w:t>
      </w:r>
      <w:r>
        <w:t xml:space="preserve"> </w:t>
      </w:r>
    </w:p>
    <w:p>
      <w:r>
        <w:rPr/>
        <w:t xml:space="preserve">1</w:t>
      </w:r>
      <w:r>
        <w:rPr/>
        <w:t xml:space="preserve">9</w:t>
      </w:r>
      <w:r>
        <w:t xml:space="preserve"> </w:t>
      </w:r>
      <w:r>
        <w:rPr/>
        <w:t xml:space="preserve">1</w:t>
      </w:r>
      <w:r>
        <w:rPr/>
        <w:t xml:space="preserve">4</w:t>
      </w:r>
      <w:r>
        <w:t xml:space="preserve"> </w:t>
      </w:r>
    </w:p>
    <w:p>
      <w:r>
        <w:rPr/>
        <w:t xml:space="preserve">C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: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=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„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: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'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t xml:space="preserve"> 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d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</w:p>
    <w:p>
      <w:r>
        <w:rPr/>
        <w:t xml:space="preserve">1</w:t>
      </w:r>
      <w:r>
        <w:rPr/>
        <w:t xml:space="preserve">5</w:t>
      </w:r>
      <w:r>
        <w:t xml:space="preserve"> </w:t>
      </w:r>
      <w:r>
        <w:rPr/>
        <w:t xml:space="preserve">5</w:t>
      </w:r>
      <w:r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q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1</w:t>
      </w:r>
      <w:r>
        <w:rPr/>
        <w:t xml:space="preserve">9</w:t>
      </w:r>
      <w:r>
        <w:t xml:space="preserve"> </w:t>
      </w:r>
      <w:r>
        <w:rPr/>
        <w:t xml:space="preserve">1</w:t>
      </w:r>
      <w:r>
        <w:rPr/>
        <w:t xml:space="preserve">6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:</w:t>
      </w:r>
      <w:r>
        <w:rPr/>
        <w:t xml:space="preserve">'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r>
        <w:rPr/>
        <w:t xml:space="preserve">1</w:t>
      </w:r>
      <w:r>
        <w:t xml:space="preserve"> </w:t>
      </w:r>
    </w:p>
    <w:p>
      <w:r>
        <w:rPr/>
        <w:t xml:space="preserve">1</w:t>
      </w:r>
      <w:r>
        <w:t xml:space="preserve"> </w:t>
      </w:r>
    </w:p>
    <w:p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5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a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â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m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â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 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t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a</w:t>
      </w:r>
      <w:r>
        <w:rPr/>
        <w:t xml:space="preserve">.</w:t>
      </w:r>
      <w:r>
        <w:rPr/>
        <w:t xml:space="preserve">—</w:t>
      </w:r>
      <w:r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â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: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t xml:space="preserve"> </w:t>
      </w:r>
      <w:r>
        <w:rPr/>
        <w:t xml:space="preserve">1</w:t>
      </w:r>
      <w:r>
        <w:t xml:space="preserve"> </w:t>
      </w:r>
    </w:p>
    <w:p>
      <w:r>
        <w:rPr/>
        <w:t xml:space="preserve">1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7</w:t>
      </w:r>
      <w:r>
        <w:t xml:space="preserve"> </w:t>
      </w:r>
    </w:p>
    <w:p>
      <w:r>
        <w:rPr/>
        <w:t xml:space="preserve">1</w:t>
      </w:r>
      <w:r>
        <w:rPr/>
        <w:t xml:space="preserve">8</w:t>
      </w:r>
      <w:r>
        <w:t xml:space="preserve"> </w:t>
      </w:r>
      <w:r>
        <w:rPr/>
        <w:t xml:space="preserve">1</w:t>
      </w:r>
      <w:r>
        <w:rPr/>
        <w:t xml:space="preserve">8</w:t>
      </w:r>
      <w:r>
        <w:t xml:space="preserve"> </w:t>
      </w:r>
    </w:p>
    <w:p>
      <w:r>
        <w:rPr/>
        <w:t xml:space="preserve">—</w:t>
      </w:r>
      <w:r>
        <w:t xml:space="preserve"> </w:t>
      </w:r>
    </w:p>
    <w:p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'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—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â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t xml:space="preserve"> </w:t>
      </w:r>
      <w:r>
        <w:rPr/>
        <w:t xml:space="preserve">,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y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: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</w:p>
    <w:p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: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x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â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½</w:t>
      </w:r>
      <w:r>
        <w:rPr/>
        <w:t xml:space="preserve"> </w:t>
      </w:r>
      <w:r>
        <w:rPr/>
        <w:t xml:space="preserve">r</w:t>
      </w:r>
      <w:r>
        <w:rPr/>
        <w:t xml:space="preserve">x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y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’</w:t>
      </w:r>
      <w:r>
        <w:rPr/>
        <w:t xml:space="preserve">t</w:t>
      </w:r>
      <w:r>
        <w:t xml:space="preserve"> </w:t>
      </w:r>
      <w:r>
        <w:rPr/>
        <w:t xml:space="preserve">P</w:t>
      </w:r>
      <w:r>
        <w:t xml:space="preserve"> </w:t>
      </w:r>
    </w:p>
    <w:p>
      <w:r>
        <w:rPr/>
        <w:t xml:space="preserve">1</w:t>
      </w:r>
      <w:r>
        <w:rPr/>
        <w:t xml:space="preserve">9</w:t>
      </w:r>
      <w:r>
        <w:t xml:space="preserve"> </w:t>
      </w:r>
      <w:r>
        <w:rPr/>
        <w:t xml:space="preserve">1</w:t>
      </w:r>
      <w:r>
        <w:rPr/>
        <w:t xml:space="preserve">9</w:t>
      </w:r>
      <w:r>
        <w:t xml:space="preserve"> </w:t>
      </w:r>
    </w:p>
    <w:p>
      <w:r>
        <w:rPr/>
        <w:t xml:space="preserve">2</w:t>
      </w:r>
      <w:r>
        <w:rPr/>
        <w:t xml:space="preserve">9</w:t>
      </w:r>
      <w:r>
        <w:t xml:space="preserve"> </w:t>
      </w:r>
      <w:r>
        <w:rPr/>
        <w:t xml:space="preserve">2</w:t>
      </w:r>
      <w:r>
        <w:rPr/>
        <w:t xml:space="preserve">0</w:t>
      </w:r>
      <w:r>
        <w:t xml:space="preserve"> </w:t>
      </w:r>
    </w:p>
    <w:p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—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„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r>
        <w:rPr/>
        <w:t xml:space="preserve">5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</w:p>
    <w:p>
      <w:r>
        <w:rPr/>
        <w:t xml:space="preserve">2</w:t>
      </w:r>
      <w:r>
        <w:rPr/>
        <w:t xml:space="preserve">1</w:t>
      </w:r>
      <w:r>
        <w:t xml:space="preserve"> </w:t>
      </w:r>
      <w:r>
        <w:rPr/>
        <w:t xml:space="preserve">2</w:t>
      </w:r>
      <w:r>
        <w:rPr/>
        <w:t xml:space="preserve">1</w:t>
      </w:r>
      <w:r>
        <w:t xml:space="preserve"> </w:t>
      </w:r>
    </w:p>
    <w:p>
      <w:r>
        <w:rPr/>
        <w:t xml:space="preserve">2</w:t>
      </w:r>
      <w:r>
        <w:rPr/>
        <w:t xml:space="preserve">2</w:t>
      </w:r>
      <w:r>
        <w:t xml:space="preserve"> </w:t>
      </w:r>
      <w:r>
        <w:rPr/>
        <w:t xml:space="preserve">2</w:t>
      </w:r>
      <w:r>
        <w:rPr/>
        <w:t xml:space="preserve">2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r>
        <w:rPr/>
        <w:t xml:space="preserve">—</w:t>
      </w:r>
      <w:r>
        <w:t xml:space="preserve"> </w:t>
      </w:r>
    </w:p>
    <w:p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5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j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t xml:space="preserve"> </w:t>
      </w:r>
    </w:p>
    <w:p>
      <w:r>
        <w:rPr/>
        <w:t xml:space="preserve">2</w:t>
      </w:r>
      <w:r>
        <w:t xml:space="preserve"> </w:t>
      </w:r>
    </w:p>
    <w:p>
      <w:r>
        <w:rPr/>
        <w:t xml:space="preserve">2</w:t>
      </w:r>
      <w:r>
        <w:rPr/>
        <w:t xml:space="preserve">4</w:t>
      </w:r>
      <w:r>
        <w:t xml:space="preserve"> </w:t>
      </w:r>
      <w:r>
        <w:rPr/>
        <w:t xml:space="preserve">2</w:t>
      </w:r>
      <w:r>
        <w:rPr/>
        <w:t xml:space="preserve">4</w:t>
      </w:r>
      <w:r>
        <w:t xml:space="preserve"> </w:t>
      </w:r>
    </w:p>
    <w:p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—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g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</w:p>
    <w:p/>
    <w:p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â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j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 </w:t>
      </w:r>
      <w:r>
        <w:rPr/>
        <w:t xml:space="preserve">r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)</w:t>
      </w:r>
      <w:r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t xml:space="preserve"> </w:t>
      </w:r>
    </w:p>
    <w:p>
      <w:r>
        <w:rPr/>
        <w:t xml:space="preserve">2</w:t>
      </w:r>
      <w:r>
        <w:rPr/>
        <w:t xml:space="preserve">5</w:t>
      </w:r>
      <w:r>
        <w:t xml:space="preserve"> </w:t>
      </w:r>
      <w:r>
        <w:rPr/>
        <w:t xml:space="preserve">2</w:t>
      </w:r>
      <w:r>
        <w:rPr/>
        <w:t xml:space="preserve">5</w:t>
      </w:r>
      <w:r>
        <w:t xml:space="preserve"> </w:t>
      </w:r>
    </w:p>
    <w:p>
      <w:r>
        <w:rPr/>
        <w:t xml:space="preserve">2</w:t>
      </w:r>
      <w:r>
        <w:rPr/>
        <w:t xml:space="preserve">6</w:t>
      </w:r>
      <w:r>
        <w:t xml:space="preserve"> </w:t>
      </w:r>
    </w:p>
    <w:p>
      <w:r>
        <w:rPr/>
        <w:t xml:space="preserve">2</w:t>
      </w:r>
      <w:r>
        <w:rPr/>
        <w:t xml:space="preserve">6</w:t>
      </w:r>
      <w:r>
        <w:t xml:space="preserve"> </w:t>
      </w:r>
    </w:p>
    <w:p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b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</w:p>
    <w:p/>
    <w:p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„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t xml:space="preserve"> </w:t>
      </w:r>
    </w:p>
    <w:p>
      <w:r>
        <w:rPr/>
        <w:t xml:space="preserve">2</w:t>
      </w:r>
      <w:r>
        <w:rPr/>
        <w:t xml:space="preserve">7</w:t>
      </w:r>
      <w:r>
        <w:t xml:space="preserve"> </w:t>
      </w:r>
      <w:r>
        <w:rPr/>
        <w:t xml:space="preserve">2</w:t>
      </w:r>
      <w:r>
        <w:rPr/>
        <w:t xml:space="preserve">7</w:t>
      </w:r>
      <w:r>
        <w:t xml:space="preserve"> </w:t>
      </w:r>
    </w:p>
    <w:p>
      <w:r>
        <w:rPr/>
        <w:t xml:space="preserve">3</w:t>
      </w:r>
      <w:r>
        <w:rPr/>
        <w:t xml:space="preserve">8</w:t>
      </w:r>
      <w:r>
        <w:t xml:space="preserve"> </w:t>
      </w:r>
      <w:r>
        <w:rPr/>
        <w:t xml:space="preserve">2</w:t>
      </w:r>
      <w:r>
        <w:rPr/>
        <w:t xml:space="preserve">8</w:t>
      </w:r>
      <w:r>
        <w:t xml:space="preserve"> </w:t>
      </w:r>
    </w:p>
    <w:p>
      <w:r>
        <w:rPr/>
        <w:t xml:space="preserve">T</w:t>
      </w:r>
      <w:r>
        <w:rPr/>
        <w:t xml:space="preserve">a</w:t>
      </w:r>
      <w:r>
        <w:rPr/>
        <w:t xml:space="preserve">w</w:t>
      </w:r>
      <w:r>
        <w:rPr/>
        <w:t xml:space="preserve">i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1</w:t>
      </w:r>
      <w:r>
        <w:rPr/>
        <w:t xml:space="preserve">: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—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k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„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1</w:t>
      </w:r>
      <w:r>
        <w:rPr/>
        <w:t xml:space="preserve">7</w:t>
      </w:r>
      <w:r>
        <w:t xml:space="preserve"> </w:t>
      </w:r>
      <w:r>
        <w:rPr/>
        <w:t xml:space="preserve">s</w:t>
      </w:r>
      <w:r>
        <w:t xml:space="preserve"> </w:t>
      </w:r>
    </w:p>
    <w:p/>
    <w:p>
      <w:r>
        <w:rPr/>
        <w:t xml:space="preserve">7</w:t>
      </w:r>
      <w:r>
        <w:t xml:space="preserve"> </w:t>
      </w:r>
    </w:p>
    <w:p>
      <w:r>
        <w:rPr/>
        <w:t xml:space="preserve">0</w:t>
      </w:r>
      <w:r>
        <w:t xml:space="preserve"> </w:t>
      </w:r>
    </w:p>
    <w:p/>
    <w:p>
      <w:r>
        <w:rPr/>
        <w:t xml:space="preserve">9</w:t>
      </w:r>
      <w:r>
        <w:t xml:space="preserve"> </w:t>
      </w:r>
      <w:r>
        <w:rPr/>
        <w:t xml:space="preserve">2</w:t>
      </w:r>
      <w:r>
        <w:rPr/>
        <w:t xml:space="preserve">9</w:t>
      </w:r>
      <w:r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:</w:t>
      </w:r>
      <w:r>
        <w:rPr/>
        <w:t xml:space="preserve">'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„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x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m</w:t>
      </w:r>
      <w:r>
        <w:rPr/>
        <w:t xml:space="preserve">s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=</w:t>
      </w:r>
      <w:r>
        <w:rPr/>
        <w:t xml:space="preserve">o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w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d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t xml:space="preserve"> </w:t>
      </w:r>
    </w:p>
    <w:p>
      <w:r>
        <w:rPr/>
        <w:t xml:space="preserve">3</w:t>
      </w:r>
      <w:r>
        <w:rPr/>
        <w:t xml:space="preserve">0</w:t>
      </w:r>
      <w:r>
        <w:t xml:space="preserve"> </w:t>
      </w:r>
      <w:r>
        <w:rPr/>
        <w:t xml:space="preserve">3</w:t>
      </w:r>
      <w:r>
        <w:rPr/>
        <w:t xml:space="preserve">0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5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)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B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p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r>
        <w:rPr/>
        <w:t xml:space="preserve">d</w:t>
      </w:r>
      <w:r>
        <w:t xml:space="preserve"> </w:t>
      </w:r>
      <w:r>
        <w:rPr/>
        <w:t xml:space="preserve">5</w:t>
      </w:r>
      <w:r>
        <w:t xml:space="preserve"> </w:t>
      </w:r>
    </w:p>
    <w:p>
      <w:r>
        <w:rPr/>
        <w:t xml:space="preserve">1</w:t>
      </w:r>
      <w:r>
        <w:t xml:space="preserve"> </w:t>
      </w:r>
    </w:p>
    <w:p>
      <w:r>
        <w:rPr/>
        <w:t xml:space="preserve">2</w:t>
      </w:r>
      <w:r>
        <w:t xml:space="preserve"> </w:t>
      </w:r>
      <w:r>
        <w:rPr/>
        <w:t xml:space="preserve"> 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„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y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t xml:space="preserve"> </w:t>
      </w:r>
      <w:r>
        <w:rPr/>
        <w:t xml:space="preserve">7</w:t>
      </w:r>
      <w:r>
        <w:t xml:space="preserve"> </w:t>
      </w:r>
    </w:p>
    <w:p>
      <w:r>
        <w:rPr/>
        <w:t xml:space="preserve">3</w:t>
      </w:r>
      <w:r>
        <w:rPr/>
        <w:t xml:space="preserve">1</w:t>
      </w:r>
      <w:r>
        <w:t xml:space="preserve"> </w:t>
      </w:r>
      <w:r>
        <w:rPr/>
        <w:t xml:space="preserve">3</w:t>
      </w:r>
      <w:r>
        <w:rPr/>
        <w:t xml:space="preserve">1</w:t>
      </w:r>
      <w:r>
        <w:t xml:space="preserve"> </w:t>
      </w:r>
    </w:p>
    <w:p>
      <w:r>
        <w:rPr/>
        <w:t xml:space="preserve">3</w:t>
      </w:r>
      <w:r>
        <w:rPr/>
        <w:t xml:space="preserve">0</w:t>
      </w:r>
      <w:r>
        <w:t xml:space="preserve"> </w:t>
      </w:r>
      <w:r>
        <w:rPr/>
        <w:t xml:space="preserve">3</w:t>
      </w:r>
      <w:r>
        <w:rPr/>
        <w:t xml:space="preserve">8</w:t>
      </w:r>
      <w:r>
        <w:t xml:space="preserve"> </w:t>
      </w:r>
      <w:r>
        <w:rPr/>
        <w:t xml:space="preserve">J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9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8</w:t>
      </w:r>
      <w:r>
        <w:rPr/>
        <w:t xml:space="preserve"> </w:t>
      </w:r>
      <w:r>
        <w:rPr/>
        <w:t xml:space="preserve">„</w:t>
      </w:r>
      <w:r>
        <w:rPr/>
        <w:t xml:space="preserve">8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k</w:t>
      </w:r>
      <w:r>
        <w:rPr/>
        <w:t xml:space="preserve">: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r</w:t>
      </w:r>
      <w:r>
        <w:rPr/>
        <w:t xml:space="preserve">x</w:t>
      </w:r>
      <w:r>
        <w:rPr/>
        <w:t xml:space="preserve">:</w:t>
      </w:r>
      <w:r>
        <w:rPr/>
        <w:t xml:space="preserve">s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x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t xml:space="preserve"> </w:t>
      </w:r>
    </w:p>
    <w:p>
      <w:r>
        <w:rPr/>
        <w:t xml:space="preserve">1</w:t>
      </w:r>
      <w:r>
        <w:rPr/>
        <w:t xml:space="preserve"> </w:t>
      </w:r>
    </w:p>
    <w:p>
      <w:r>
        <w:rPr/>
        <w:t xml:space="preserve">o</w:t>
      </w:r>
      <w:r>
        <w:rPr/>
        <w:t xml:space="preserve">f</w:t>
      </w:r>
      <w:r>
        <w:rPr/>
        <w:t xml:space="preserve"> </w:t>
      </w:r>
      <w:r>
        <w:t xml:space="preserve"> 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_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x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8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: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2</w:t>
      </w:r>
      <w:r>
        <w:t xml:space="preserve"> </w:t>
      </w:r>
    </w:p>
    <w:p>
      <w:r>
        <w:rPr/>
        <w:t xml:space="preserve">3</w:t>
      </w:r>
      <w:r>
        <w:rPr/>
        <w:t xml:space="preserve">3</w:t>
      </w:r>
      <w:r>
        <w:t xml:space="preserve"> </w:t>
      </w:r>
      <w:r>
        <w:rPr/>
        <w:t xml:space="preserve">3</w:t>
      </w:r>
      <w:r>
        <w:rPr/>
        <w:t xml:space="preserve">3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3</w:t>
      </w:r>
      <w:r>
        <w:rPr/>
        <w:t xml:space="preserve">4</w:t>
      </w:r>
      <w:r>
        <w:t xml:space="preserve"> </w:t>
      </w:r>
      <w:r>
        <w:rPr/>
        <w:t xml:space="preserve">4</w:t>
      </w:r>
      <w:r>
        <w:t xml:space="preserve"> </w:t>
      </w:r>
      <w:r>
        <w:rPr/>
        <w:t xml:space="preserve">3</w:t>
      </w:r>
      <w:r>
        <w:rPr/>
        <w:t xml:space="preserve">6</w:t>
      </w:r>
      <w:r>
        <w:t xml:space="preserve"> </w:t>
      </w:r>
    </w:p>
    <w:p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„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=</w:t>
      </w:r>
      <w:r>
        <w:rPr/>
        <w:t xml:space="preserve">—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y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0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t xml:space="preserve"> </w:t>
      </w:r>
    </w:p>
    <w:p>
      <w:r>
        <w:rPr/>
        <w:t xml:space="preserve">1</w:t>
      </w:r>
      <w:r>
        <w:t xml:space="preserve"> </w:t>
      </w:r>
    </w:p>
    <w:p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—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x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</w:p>
    <w:p>
      <w:r>
        <w:rPr/>
        <w:t xml:space="preserve">3</w:t>
      </w:r>
      <w:r>
        <w:rPr/>
        <w:t xml:space="preserve">5</w:t>
      </w:r>
      <w:r>
        <w:t xml:space="preserve"> </w:t>
      </w:r>
      <w:r>
        <w:rPr/>
        <w:t xml:space="preserve">3</w:t>
      </w:r>
      <w:r>
        <w:rPr/>
        <w:t xml:space="preserve">5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t xml:space="preserve"> </w:t>
      </w:r>
    </w:p>
    <w:p>
      <w:r>
        <w:rPr/>
        <w:t xml:space="preserve">5</w:t>
      </w:r>
      <w:r>
        <w:t xml:space="preserve"> </w:t>
      </w:r>
      <w:r>
        <w:rPr/>
        <w:t xml:space="preserve">3</w:t>
      </w:r>
      <w:r>
        <w:rPr/>
        <w:t xml:space="preserve">6</w:t>
      </w:r>
      <w:r>
        <w:t xml:space="preserve"> </w:t>
      </w:r>
      <w:r>
        <w:rPr/>
        <w:t xml:space="preserve">3</w:t>
      </w:r>
      <w:r>
        <w:rPr/>
        <w:t xml:space="preserve">6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1</w:t>
      </w:r>
      <w:r>
        <w:rPr/>
        <w:t xml:space="preserve">s</w:t>
      </w:r>
      <w:r>
        <w:rPr/>
        <w:t xml:space="preserve">2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’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2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j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'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5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½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t xml:space="preserve"> </w:t>
      </w:r>
    </w:p>
    <w:p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y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1</w:t>
      </w:r>
      <w:r>
        <w:rPr/>
        <w:t xml:space="preserve">: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6</w:t>
      </w:r>
      <w:r>
        <w:rPr/>
        <w:t xml:space="preserve">4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.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 </w:t>
      </w:r>
      <w:r>
        <w:rPr/>
        <w:t xml:space="preserve">1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5</w:t>
      </w:r>
      <w:r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t xml:space="preserve"> </w:t>
      </w:r>
    </w:p>
    <w:p/>
    <w:p>
      <w:r>
        <w:rPr/>
        <w:t xml:space="preserve">3</w:t>
      </w:r>
      <w:r>
        <w:rPr/>
        <w:t xml:space="preserve">7</w:t>
      </w:r>
      <w:r>
        <w:t xml:space="preserve"> </w:t>
      </w:r>
    </w:p>
    <w:p>
      <w:r>
        <w:rPr/>
        <w:t xml:space="preserve">3</w:t>
      </w:r>
      <w:r>
        <w:rPr/>
        <w:t xml:space="preserve">8</w:t>
      </w:r>
      <w:r>
        <w:t xml:space="preserve"> </w:t>
      </w:r>
      <w:r>
        <w:rPr/>
        <w:t xml:space="preserve">3</w:t>
      </w:r>
      <w:r>
        <w:rPr/>
        <w:t xml:space="preserve">8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t xml:space="preserve"> </w:t>
      </w:r>
      <w:r>
        <w:rPr/>
        <w:t xml:space="preserve">w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k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„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</w:p>
    <w:p>
      <w:r>
        <w:rPr/>
        <w:t xml:space="preserve">C</w:t>
      </w:r>
      <w:r>
        <w:t xml:space="preserve"> </w:t>
      </w:r>
    </w:p>
    <w:p>
      <w:r>
        <w:rPr/>
        <w:t xml:space="preserve">3</w:t>
      </w:r>
      <w:r>
        <w:rPr/>
        <w:t xml:space="preserve">9</w:t>
      </w:r>
      <w:r>
        <w:t xml:space="preserve"> </w:t>
      </w:r>
      <w:r>
        <w:rPr/>
        <w:t xml:space="preserve">3</w:t>
      </w:r>
      <w:r>
        <w:rPr/>
        <w:t xml:space="preserve">9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„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„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—</w:t>
      </w:r>
      <w:r>
        <w:rPr/>
        <w:t xml:space="preserve">„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7</w:t>
      </w:r>
      <w:r>
        <w:t xml:space="preserve"> </w:t>
      </w:r>
    </w:p>
    <w:p>
      <w:r>
        <w:rPr/>
        <w:t xml:space="preserve">4</w:t>
      </w:r>
      <w:r>
        <w:rPr/>
        <w:t xml:space="preserve">9</w:t>
      </w:r>
      <w:r>
        <w:t xml:space="preserve"> </w:t>
      </w:r>
      <w:r>
        <w:rPr/>
        <w:t xml:space="preserve">4</w:t>
      </w:r>
      <w:r>
        <w:rPr/>
        <w:t xml:space="preserve">0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: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r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4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„</w:t>
      </w:r>
      <w:r>
        <w:rPr/>
        <w:t xml:space="preserve">9</w:t>
      </w:r>
      <w:r>
        <w:rPr/>
        <w:t xml:space="preserve"> </w:t>
      </w:r>
      <w:r>
        <w:rPr/>
        <w:t xml:space="preserve">„</w:t>
      </w:r>
      <w:r>
        <w:rPr/>
        <w:t xml:space="preserve">8</w:t>
      </w:r>
      <w:r>
        <w:rPr/>
        <w:t xml:space="preserve"> </w:t>
      </w:r>
      <w:r>
        <w:rPr/>
        <w:t xml:space="preserve">1</w:t>
      </w:r>
      <w:r>
        <w:rPr/>
        <w:t xml:space="preserve">/</w:t>
      </w:r>
      <w:r>
        <w:rPr/>
        <w:t xml:space="preserve">0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i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p</w:t>
      </w:r>
      <w:r>
        <w:rPr/>
        <w:t xml:space="preserve">:</w:t>
      </w:r>
      <w:r>
        <w:rPr/>
        <w:t xml:space="preserve">.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„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x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</w:p>
    <w:p>
      <w:r>
        <w:rPr/>
        <w:t xml:space="preserve">I</w:t>
      </w:r>
      <w:r>
        <w:rPr/>
        <w:t xml:space="preserve">:</w:t>
      </w:r>
      <w:r>
        <w:t xml:space="preserve"> </w:t>
      </w:r>
    </w:p>
    <w:p>
      <w:r>
        <w:rPr/>
        <w:t xml:space="preserve">4</w:t>
      </w:r>
      <w:r>
        <w:rPr/>
        <w:t xml:space="preserve">1</w:t>
      </w:r>
      <w:r>
        <w:t xml:space="preserve"> </w:t>
      </w:r>
      <w:r>
        <w:rPr/>
        <w:t xml:space="preserve">4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d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j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r</w:t>
      </w:r>
      <w:r>
        <w:rPr/>
        <w:t xml:space="preserve">p</w:t>
      </w:r>
      <w:r>
        <w:rPr/>
        <w:t xml:space="preserve">: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x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</w:p>
    <w:p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4</w:t>
      </w:r>
      <w:r>
        <w:rPr/>
        <w:t xml:space="preserve">2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f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d</w:t>
      </w:r>
      <w:r>
        <w:rPr/>
        <w:t xml:space="preserve">=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j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</w:p>
    <w:p>
      <w:r>
        <w:rPr/>
        <w:t xml:space="preserve">1</w:t>
      </w:r>
      <w:r>
        <w:t xml:space="preserve"> </w:t>
      </w:r>
    </w:p>
    <w:p/>
    <w:p>
      <w:r>
        <w:rPr/>
        <w:t xml:space="preserve">4</w:t>
      </w:r>
      <w:r>
        <w:rPr/>
        <w:t xml:space="preserve">3</w:t>
      </w:r>
      <w:r>
        <w:t xml:space="preserve"> </w:t>
      </w:r>
      <w:r>
        <w:rPr/>
        <w:t xml:space="preserve">4</w:t>
      </w:r>
      <w:r>
        <w:rPr/>
        <w:t xml:space="preserve">3</w:t>
      </w:r>
      <w:r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'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9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y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t</w:t>
      </w:r>
      <w:r>
        <w:t xml:space="preserve"> 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t xml:space="preserve"> </w:t>
      </w:r>
    </w:p>
    <w:p>
      <w:r>
        <w:rPr/>
        <w:t xml:space="preserve">4</w:t>
      </w:r>
      <w:r>
        <w:rPr/>
        <w:t xml:space="preserve">4</w:t>
      </w:r>
      <w:r>
        <w:t xml:space="preserve"> </w:t>
      </w:r>
      <w:r>
        <w:rPr/>
        <w:t xml:space="preserve">4</w:t>
      </w:r>
      <w:r>
        <w:rPr/>
        <w:t xml:space="preserve">4</w:t>
      </w:r>
      <w:r>
        <w:t xml:space="preserve"> 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t xml:space="preserve"> </w:t>
      </w:r>
    </w:p>
    <w:p>
      <w:r>
        <w:rPr/>
        <w:t xml:space="preserve">a</w:t>
      </w:r>
      <w:r>
        <w:rPr/>
        <w:t xml:space="preserve">g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t xml:space="preserve"> </w:t>
      </w:r>
      <w:r>
        <w:rPr/>
        <w:t xml:space="preserve">r</w:t>
      </w:r>
      <w:r>
        <w:rPr/>
        <w:t xml:space="preserve">x</w:t>
      </w:r>
      <w:r>
        <w:rPr/>
        <w:t xml:space="preserve">d</w:t>
      </w:r>
      <w:r>
        <w:rPr/>
        <w:t xml:space="preserve">„</w:t>
      </w:r>
      <w:r>
        <w:rPr/>
        <w:t xml:space="preserve">s</w:t>
      </w:r>
      <w:r>
        <w:rPr/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>: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: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x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3</w:t>
      </w:r>
      <w:r>
        <w:rPr/>
        <w:t xml:space="preserve">: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: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p</w:t>
      </w:r>
      <w:r>
        <w:rPr/>
        <w:t xml:space="preserve">„</w:t>
      </w:r>
      <w:r>
        <w:rPr/>
        <w:t xml:space="preserve">s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2</w:t>
      </w:r>
      <w:r>
        <w:rPr/>
        <w:t xml:space="preserve">:</w:t>
      </w:r>
      <w:r>
        <w:rPr/>
        <w:t xml:space="preserve">1</w:t>
      </w:r>
      <w:r>
        <w:rPr/>
        <w:t xml:space="preserve">5</w:t>
      </w:r>
      <w:r>
        <w:rPr/>
        <w:t xml:space="preserve">: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: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5</w:t>
      </w:r>
      <w:r>
        <w:rPr/>
        <w:t xml:space="preserve">5</w:t>
      </w:r>
      <w:r>
        <w:rPr/>
        <w:t xml:space="preserve">4</w:t>
      </w:r>
      <w:r>
        <w:rPr/>
        <w:t xml:space="preserve">: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2</w:t>
      </w:r>
      <w:r>
        <w:rPr/>
        <w:t xml:space="preserve">:</w:t>
      </w:r>
      <w:r>
        <w:rPr/>
        <w:t xml:space="preserve">—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:</w:t>
      </w:r>
      <w:r>
        <w:rPr/>
        <w:t xml:space="preserve">1</w:t>
      </w:r>
      <w:r>
        <w:rPr/>
        <w:t xml:space="preserve">2</w:t>
      </w:r>
      <w:r>
        <w:rPr/>
        <w:t xml:space="preserve">: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x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: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j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8</w:t>
      </w:r>
      <w:r>
        <w:rPr/>
        <w:t xml:space="preserve">: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: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: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x</w:t>
      </w:r>
      <w:r>
        <w:rPr/>
        <w:t xml:space="preserve">d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0</w:t>
      </w:r>
      <w:r>
        <w:rPr/>
        <w:t xml:space="preserve">4</w:t>
      </w:r>
      <w:r>
        <w:rPr/>
        <w:t xml:space="preserve">:</w:t>
      </w:r>
      <w:r>
        <w:rPr/>
        <w:t xml:space="preserve">1</w:t>
      </w:r>
      <w:r>
        <w:rPr/>
        <w:t xml:space="preserve">5</w:t>
      </w:r>
      <w:r>
        <w:rPr/>
        <w:t xml:space="preserve">:</w:t>
      </w:r>
      <w:r>
        <w:t xml:space="preserve"> </w:t>
      </w:r>
      <w:r>
        <w:rPr/>
        <w:t xml:space="preserve">1</w:t>
      </w:r>
    </w:p>
    <w:p/>
    <w:p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p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8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0</w:t>
      </w:r>
      <w:r>
        <w:rPr/>
        <w:t xml:space="preserve">4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: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'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5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r</w:t>
      </w:r>
      <w:r>
        <w:rPr/>
        <w:t xml:space="preserve">x</w:t>
      </w:r>
      <w:r>
        <w:rPr/>
        <w:t xml:space="preserve">d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:</w:t>
      </w:r>
      <w:r>
        <w:rPr/>
        <w:t xml:space="preserve">—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7</w:t>
      </w:r>
      <w:r>
        <w:rPr/>
        <w:t xml:space="preserve">: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: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: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rPr/>
        <w:t xml:space="preserve">2</w:t>
      </w:r>
      <w:r>
        <w:rPr/>
        <w:t xml:space="preserve">8</w:t>
      </w:r>
      <w:r>
        <w:rPr/>
        <w:t xml:space="preserve">8</w:t>
      </w:r>
      <w:r>
        <w:rPr/>
        <w:t xml:space="preserve"> </w:t>
      </w:r>
      <w:r>
        <w:rPr/>
        <w:t xml:space="preserve">2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b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b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'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:</w:t>
      </w:r>
      <w:r>
        <w:rPr/>
        <w:t xml:space="preserve">2</w:t>
      </w:r>
      <w:r>
        <w:rPr/>
        <w:t xml:space="preserve">4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x</w:t>
      </w:r>
      <w:r>
        <w:rPr/>
        <w:t xml:space="preserve">: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6</w:t>
      </w:r>
      <w:r>
        <w:rPr/>
        <w:t xml:space="preserve">3</w:t>
      </w:r>
      <w:r>
        <w:rPr/>
        <w:t xml:space="preserve">2</w:t>
      </w:r>
      <w:r>
        <w:rPr/>
        <w:t xml:space="preserve">: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2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: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5</w:t>
      </w:r>
      <w:r>
        <w:rPr/>
        <w:t xml:space="preserve">9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: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</w:p>
    <w:p>
      <w:r>
        <w:rPr/>
        <w:t xml:space="preserve">4</w:t>
      </w:r>
      <w:r>
        <w:rPr/>
        <w:t xml:space="preserve">5</w:t>
      </w:r>
      <w:r>
        <w:t xml:space="preserve"> </w:t>
      </w:r>
      <w:r>
        <w:rPr/>
        <w:t xml:space="preserve">4</w:t>
      </w:r>
      <w:r>
        <w:rPr/>
        <w:t xml:space="preserve">5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</w:p>
    <w:p>
      <w:r>
        <w:rPr/>
        <w:t xml:space="preserve">4</w:t>
      </w:r>
      <w:r>
        <w:rPr/>
        <w:t xml:space="preserve">6</w:t>
      </w:r>
      <w:r>
        <w:t xml:space="preserve"> </w:t>
      </w:r>
      <w:r>
        <w:rPr/>
        <w:t xml:space="preserve">4</w:t>
      </w:r>
      <w:r>
        <w:rPr/>
        <w:t xml:space="preserve">6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x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—</w:t>
      </w:r>
      <w:r>
        <w:t xml:space="preserve"> 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d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d</w:t>
      </w:r>
      <w:r>
        <w:rPr/>
        <w:t xml:space="preserve">„</w:t>
      </w:r>
      <w:r>
        <w:rPr/>
        <w:t xml:space="preserve">o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4</w:t>
      </w:r>
      <w:r>
        <w:rPr/>
        <w:t xml:space="preserve">4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5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„</w:t>
      </w:r>
      <w:r>
        <w:rPr/>
        <w:t xml:space="preserve">x</w:t>
      </w:r>
      <w:r>
        <w:rPr/>
        <w:t xml:space="preserve">d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6</w:t>
      </w:r>
      <w:r>
        <w:rPr/>
        <w:t xml:space="preserve">r</w:t>
      </w:r>
      <w:r>
        <w:rPr/>
        <w:t xml:space="preserve">8</w:t>
      </w:r>
      <w:r>
        <w:rPr/>
        <w:t xml:space="preserve">b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3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2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x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6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9</w:t>
      </w:r>
      <w:r>
        <w:rPr/>
        <w:t xml:space="preserve">:</w:t>
      </w:r>
      <w:r>
        <w:rPr/>
        <w:t xml:space="preserve">3</w:t>
      </w:r>
      <w:r>
        <w:rPr/>
        <w:t xml:space="preserve">5</w:t>
      </w:r>
      <w:r>
        <w:rPr/>
        <w:t xml:space="preserve">: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5</w:t>
      </w:r>
      <w:r>
        <w:rPr/>
        <w:t xml:space="preserve">2</w:t>
      </w:r>
      <w:r>
        <w:rPr/>
        <w:t xml:space="preserve">:</w:t>
      </w:r>
      <w:r>
        <w:rPr/>
        <w:t xml:space="preserve">1</w:t>
      </w:r>
      <w:r>
        <w:rPr/>
        <w:t xml:space="preserve">1</w:t>
      </w:r>
      <w:r>
        <w:rPr/>
        <w:t xml:space="preserve">: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: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: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=</w:t>
      </w:r>
      <w:r>
        <w:rPr/>
        <w:t xml:space="preserve">o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3</w:t>
      </w:r>
      <w:r>
        <w:rPr/>
        <w:t xml:space="preserve">:</w:t>
      </w:r>
      <w:r>
        <w:rPr/>
        <w:t xml:space="preserve">4</w:t>
      </w:r>
      <w:r>
        <w:rPr/>
        <w:t xml:space="preserve">1</w:t>
      </w:r>
      <w:r>
        <w:rPr/>
        <w:t xml:space="preserve">:</w:t>
      </w:r>
      <w:r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 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: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>8</w:t>
      </w:r>
      <w:r>
        <w:rPr/>
        <w:t xml:space="preserve">1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x</w:t>
      </w:r>
      <w:r>
        <w:rPr/>
        <w:t xml:space="preserve">d</w:t>
      </w:r>
      <w:r>
        <w:rPr/>
        <w:t xml:space="preserve">a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: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7</w:t>
      </w:r>
      <w:r>
        <w:rPr/>
        <w:t xml:space="preserve">: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9</w:t>
      </w:r>
      <w:r>
        <w:rPr/>
        <w:t xml:space="preserve">8</w:t>
      </w:r>
      <w:r>
        <w:rPr/>
        <w:t xml:space="preserve">:</w:t>
      </w:r>
      <w:r>
        <w:rPr/>
        <w:t xml:space="preserve">4</w:t>
      </w:r>
      <w:r>
        <w:rPr/>
        <w:t xml:space="preserve">6</w:t>
      </w:r>
      <w:r>
        <w:rPr/>
        <w:t xml:space="preserve">:</w:t>
      </w:r>
      <w:r>
        <w:t xml:space="preserve"> </w:t>
      </w:r>
      <w:r>
        <w:rPr/>
        <w:t xml:space="preserve">r</w:t>
      </w:r>
      <w:r>
        <w:rPr/>
        <w:t xml:space="preserve">5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6</w:t>
      </w:r>
      <w:r>
        <w:rPr/>
        <w:t xml:space="preserve">: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6</w:t>
      </w:r>
      <w:r>
        <w:rPr/>
        <w:t xml:space="preserve">: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</w:p>
    <w:p>
      <w:r>
        <w:rPr/>
        <w:t xml:space="preserve">1</w:t>
      </w:r>
      <w:r>
        <w:rPr/>
        <w:t xml:space="preserve">2</w:t>
      </w:r>
      <w:r>
        <w:rPr/>
        <w:t xml:space="preserve">8</w:t>
      </w:r>
      <w:r>
        <w:t xml:space="preserve"> </w:t>
      </w:r>
    </w:p>
    <w:p/>
    <w:p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> </w:t>
      </w:r>
      <w:r>
        <w:rPr/>
        <w:t xml:space="preserve"> </w:t>
      </w:r>
      <w:r>
        <w:rPr/>
        <w:t xml:space="preserve">6</w:t>
      </w:r>
      <w:r>
        <w:rPr/>
        <w:t xml:space="preserve">:</w:t>
      </w:r>
      <w:r>
        <w:rPr/>
        <w:t xml:space="preserve">8</w:t>
      </w:r>
      <w:r>
        <w:rPr/>
        <w:t xml:space="preserve">6</w:t>
      </w:r>
      <w:r>
        <w:rPr/>
        <w:t xml:space="preserve">5</w:t>
      </w:r>
      <w:r>
        <w:rPr/>
        <w:t xml:space="preserve">:</w:t>
      </w:r>
      <w:r>
        <w:rPr/>
        <w:t xml:space="preserve">1</w:t>
      </w:r>
      <w:r>
        <w:rPr/>
        <w:t xml:space="preserve">2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r</w:t>
      </w:r>
      <w:r>
        <w:rPr/>
        <w:t xml:space="preserve">n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p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„</w:t>
      </w:r>
      <w:r>
        <w:rPr/>
        <w:t xml:space="preserve">o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7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: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6</w:t>
      </w:r>
      <w:r>
        <w:rPr/>
        <w:t xml:space="preserve">: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8</w:t>
      </w:r>
      <w:r>
        <w:rPr/>
        <w:t xml:space="preserve">2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: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7</w:t>
      </w:r>
      <w:r>
        <w:rPr/>
        <w:t xml:space="preserve">3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3</w:t>
      </w:r>
      <w:r>
        <w:rPr/>
        <w:t xml:space="preserve">0</w:t>
      </w:r>
      <w:r>
        <w:rPr/>
        <w:t xml:space="preserve">: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x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: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1</w:t>
      </w:r>
      <w:r>
        <w:rPr/>
        <w:t xml:space="preserve">8</w:t>
      </w:r>
      <w:r>
        <w:rPr/>
        <w:t xml:space="preserve">: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x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-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2</w:t>
      </w:r>
      <w:r>
        <w:rPr/>
        <w:t xml:space="preserve">:</w:t>
      </w:r>
      <w:r>
        <w:rPr/>
        <w:t xml:space="preserve">2</w:t>
      </w:r>
      <w:r>
        <w:rPr/>
        <w:t xml:space="preserve">4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8</w:t>
      </w:r>
      <w:r>
        <w:rPr/>
        <w:t xml:space="preserve">6</w:t>
      </w:r>
      <w:r>
        <w:rPr/>
        <w:t xml:space="preserve">: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5</w:t>
      </w:r>
      <w:r>
        <w:rPr/>
        <w:t xml:space="preserve">9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: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4</w:t>
      </w:r>
      <w:r>
        <w:rPr/>
        <w:t xml:space="preserve">:</w:t>
      </w:r>
      <w:r>
        <w:rPr/>
        <w:t xml:space="preserve"> </w:t>
      </w:r>
      <w:r>
        <w:rPr/>
        <w:t xml:space="preserve">8</w:t>
      </w:r>
      <w:r>
        <w:rPr/>
        <w:t xml:space="preserve">:</w:t>
      </w:r>
      <w:r>
        <w:t xml:space="preserve"> 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6</w:t>
      </w:r>
      <w:r>
        <w:rPr/>
        <w:t xml:space="preserve">: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: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t xml:space="preserve"> 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6</w:t>
      </w:r>
      <w:r>
        <w:rPr/>
        <w:t xml:space="preserve">9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: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x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2</w:t>
      </w:r>
      <w:r>
        <w:rPr/>
        <w:t xml:space="preserve">7</w:t>
      </w:r>
      <w:r>
        <w:rPr/>
        <w:t xml:space="preserve">9</w:t>
      </w:r>
      <w:r>
        <w:rPr/>
        <w:t xml:space="preserve">:</w:t>
      </w:r>
      <w:r>
        <w:rPr/>
        <w:t xml:space="preserve">2</w:t>
      </w:r>
      <w:r>
        <w:rPr/>
        <w:t xml:space="preserve">1</w:t>
      </w:r>
      <w:r>
        <w:rPr/>
        <w:t xml:space="preserve">:</w:t>
      </w:r>
      <w:r>
        <w:rPr/>
        <w:t xml:space="preserve">8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9</w:t>
      </w:r>
      <w:r>
        <w:rPr/>
        <w:t xml:space="preserve">4</w:t>
      </w:r>
      <w:r>
        <w:rPr/>
        <w:t xml:space="preserve">: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:</w:t>
      </w:r>
      <w:r>
        <w:rPr/>
        <w:t xml:space="preserve">8</w:t>
      </w:r>
      <w:r>
        <w:rPr/>
        <w:t xml:space="preserve">: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:</w:t>
      </w:r>
      <w:r>
        <w:rPr/>
        <w:t xml:space="preserve"> </w:t>
      </w:r>
      <w:r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: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9</w:t>
      </w:r>
      <w:r>
        <w:rPr/>
        <w:t xml:space="preserve">0</w:t>
      </w:r>
      <w:r>
        <w:rPr/>
        <w:t xml:space="preserve">:</w:t>
      </w:r>
      <w:r>
        <w:rPr/>
        <w:t xml:space="preserve">1</w:t>
      </w:r>
      <w:r>
        <w:rPr/>
        <w:t xml:space="preserve">2</w:t>
      </w:r>
      <w:r>
        <w:rPr/>
        <w:t xml:space="preserve">:</w:t>
      </w:r>
      <w:r>
        <w:rPr/>
        <w:t xml:space="preserve">—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:</w:t>
      </w:r>
      <w:r>
        <w:rPr/>
        <w:t xml:space="preserve">'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7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r>
        <w:rPr/>
        <w:t xml:space="preserve">4</w:t>
      </w:r>
      <w:r>
        <w:rPr/>
        <w:t xml:space="preserve">7</w:t>
      </w:r>
      <w:r>
        <w:t xml:space="preserve"> </w:t>
      </w:r>
    </w:p>
    <w:p>
      <w:r>
        <w:rPr/>
        <w:t xml:space="preserve">4</w:t>
      </w:r>
      <w:r>
        <w:rPr/>
        <w:t xml:space="preserve">8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5</w:t>
      </w:r>
      <w:r>
        <w:rPr/>
        <w:t xml:space="preserve">:</w:t>
      </w:r>
      <w:r>
        <w:t xml:space="preserve"> </w:t>
      </w:r>
      <w:r>
        <w:rPr/>
        <w:t xml:space="preserve">4</w:t>
      </w:r>
      <w:r>
        <w:t xml:space="preserve"> </w:t>
      </w:r>
      <w:r>
        <w:rPr/>
        <w:t xml:space="preserve">1</w:t>
      </w:r>
      <w:r>
        <w:rPr/>
        <w:t xml:space="preserve">8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p</w:t>
      </w:r>
      <w:r>
        <w:rPr/>
        <w:t xml:space="preserve">: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g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j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t xml:space="preserve"> </w:t>
      </w:r>
    </w:p>
    <w:p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9</w:t>
      </w:r>
      <w:r>
        <w:rPr/>
        <w:t xml:space="preserve">d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0</w:t>
      </w:r>
      <w:r>
        <w:rPr/>
        <w:t xml:space="preserve">:</w:t>
      </w:r>
      <w:r>
        <w:rPr/>
        <w:t xml:space="preserve">p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p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8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w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„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t xml:space="preserve"> </w:t>
      </w:r>
    </w:p>
    <w:p>
      <w:r>
        <w:rPr/>
        <w:t xml:space="preserve">4</w:t>
      </w:r>
      <w:r>
        <w:rPr/>
        <w:t xml:space="preserve">9</w:t>
      </w:r>
      <w:r>
        <w:t xml:space="preserve"> </w:t>
      </w:r>
      <w:r>
        <w:rPr/>
        <w:t xml:space="preserve">4</w:t>
      </w:r>
      <w:r>
        <w:rPr/>
        <w:t xml:space="preserve">9</w:t>
      </w:r>
      <w:r>
        <w:t xml:space="preserve"> </w:t>
      </w:r>
    </w:p>
    <w:p>
      <w:r>
        <w:rPr/>
        <w:t xml:space="preserve">5</w:t>
      </w:r>
      <w:r>
        <w:rPr/>
        <w:t xml:space="preserve">0</w:t>
      </w:r>
      <w:r>
        <w:t xml:space="preserve"> </w:t>
      </w:r>
      <w:r>
        <w:rPr/>
        <w:t xml:space="preserve">5</w:t>
      </w:r>
      <w:r>
        <w:rPr/>
        <w:t xml:space="preserve">0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3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k</w:t>
      </w:r>
      <w:r>
        <w:rPr/>
        <w:t xml:space="preserve">i</w:t>
      </w:r>
      <w:r>
        <w:rPr/>
        <w:t xml:space="preserve">a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k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k</w:t>
      </w:r>
      <w:r>
        <w:rPr/>
        <w:t xml:space="preserve">e</w:t>
      </w:r>
      <w:r>
        <w:rPr/>
        <w:t xml:space="preserve">k</w:t>
      </w:r>
      <w:r>
        <w:rPr/>
        <w:t xml:space="preserve">b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L</w:t>
      </w:r>
      <w:r>
        <w:t xml:space="preserve"> </w:t>
      </w:r>
    </w:p>
    <w:p/>
    <w:p>
      <w:r>
        <w:rPr/>
        <w:t xml:space="preserve">1</w:t>
      </w:r>
      <w:r>
        <w:t xml:space="preserve"> </w:t>
      </w:r>
    </w:p>
    <w:p>
      <w:r>
        <w:rPr/>
        <w:t xml:space="preserve">8</w:t>
      </w:r>
      <w:r>
        <w:t xml:space="preserve"> </w:t>
      </w:r>
    </w:p>
    <w:p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t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m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</w:p>
    <w:p>
      <w:r>
        <w:rPr/>
        <w:t xml:space="preserve">5</w:t>
      </w:r>
      <w:r>
        <w:rPr/>
        <w:t xml:space="preserve">1</w:t>
      </w:r>
      <w:r>
        <w:t xml:space="preserve"> </w:t>
      </w:r>
      <w:r>
        <w:rPr/>
        <w:t xml:space="preserve">5</w:t>
      </w:r>
      <w:r>
        <w:rPr/>
        <w:t xml:space="preserve">1</w:t>
      </w:r>
      <w:r>
        <w:t xml:space="preserve"> </w:t>
      </w:r>
    </w:p>
    <w:p>
      <w:r>
        <w:rPr/>
        <w:t xml:space="preserve">5</w:t>
      </w:r>
      <w:r>
        <w:rPr/>
        <w:t xml:space="preserve">2</w:t>
      </w:r>
      <w:r>
        <w:t xml:space="preserve"> </w:t>
      </w:r>
      <w:r>
        <w:rPr/>
        <w:t xml:space="preserve">5</w:t>
      </w:r>
      <w:r>
        <w:rPr/>
        <w:t xml:space="preserve">2</w:t>
      </w:r>
      <w:r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5</w:t>
      </w:r>
      <w:r>
        <w:t xml:space="preserve"> </w:t>
      </w:r>
    </w:p>
    <w:p>
      <w:r>
        <w:rPr/>
        <w:t xml:space="preserve">:</w:t>
      </w:r>
      <w:r>
        <w:t xml:space="preserve"> </w:t>
      </w:r>
    </w:p>
    <w:p>
      <w:r>
        <w:rPr/>
        <w:t xml:space="preserve">1</w:t>
      </w:r>
      <w:r>
        <w:t xml:space="preserve"> </w:t>
      </w:r>
    </w:p>
    <w:p>
      <w:r>
        <w:rPr/>
        <w:t xml:space="preserve">5</w:t>
      </w:r>
      <w:r>
        <w:rPr/>
        <w:t xml:space="preserve">3</w:t>
      </w:r>
      <w:r>
        <w:t xml:space="preserve"> </w:t>
      </w:r>
      <w:r>
        <w:rPr/>
        <w:t xml:space="preserve">5</w:t>
      </w:r>
      <w:r>
        <w:rPr/>
        <w:t xml:space="preserve">3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k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;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:</w:t>
      </w:r>
      <w:r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</w:p>
    <w:p>
      <w:r>
        <w:rPr/>
        <w:t xml:space="preserve">5</w:t>
      </w:r>
      <w:r>
        <w:rPr/>
        <w:t xml:space="preserve">4</w:t>
      </w:r>
      <w:r>
        <w:t xml:space="preserve"> </w:t>
      </w:r>
    </w:p>
    <w:p>
      <w:r>
        <w:rPr/>
        <w:t xml:space="preserve">5</w:t>
      </w:r>
      <w:r>
        <w:rPr/>
        <w:t xml:space="preserve">4</w:t>
      </w:r>
      <w:r>
        <w:t xml:space="preserve"> </w:t>
      </w:r>
    </w:p>
    <w:p>
      <w:r>
        <w:rPr/>
        <w:t xml:space="preserve">C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p</w:t>
      </w:r>
      <w:r>
        <w:rPr/>
        <w:t xml:space="preserve"> </w:t>
      </w:r>
      <w:r>
        <w:rPr/>
        <w:t xml:space="preserve">1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8</w:t>
      </w:r>
      <w:r>
        <w:rPr/>
        <w:t xml:space="preserve">:</w:t>
      </w:r>
      <w:r>
        <w:rPr/>
        <w:t xml:space="preserve">: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p</w:t>
      </w:r>
      <w:r>
        <w:t xml:space="preserve"> </w:t>
      </w:r>
    </w:p>
    <w:p>
      <w:r>
        <w:rPr/>
        <w:t xml:space="preserve">1</w:t>
      </w:r>
      <w:r>
        <w:rPr/>
        <w:t xml:space="preserve">:</w:t>
      </w:r>
      <w:r>
        <w:rPr/>
        <w:t xml:space="preserve">1</w:t>
      </w:r>
      <w:r>
        <w:t xml:space="preserve"> </w:t>
      </w:r>
    </w:p>
    <w:p>
      <w:r>
        <w:rPr/>
        <w:t xml:space="preserve">1</w:t>
      </w:r>
      <w:r>
        <w:t xml:space="preserve"> </w:t>
      </w:r>
    </w:p>
    <w:p>
      <w:r>
        <w:rPr/>
        <w:t xml:space="preserve">5</w:t>
      </w:r>
      <w:r>
        <w:rPr/>
        <w:t xml:space="preserve">5</w:t>
      </w:r>
      <w:r>
        <w:t xml:space="preserve"> </w:t>
      </w:r>
      <w:r>
        <w:rPr/>
        <w:t xml:space="preserve">5</w:t>
      </w:r>
      <w:r>
        <w:rPr/>
        <w:t xml:space="preserve">5</w:t>
      </w:r>
      <w:r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7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J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j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_</w:t>
      </w:r>
      <w:r>
        <w:rPr/>
        <w:t xml:space="preserve">o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r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z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d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t xml:space="preserve"> </w:t>
      </w:r>
    </w:p>
    <w:p>
      <w:r>
        <w:rPr/>
        <w:t xml:space="preserve">v</w:t>
      </w:r>
      <w:r>
        <w:rPr/>
        <w:t xml:space="preserve">e</w:t>
      </w:r>
      <w:r>
        <w:t xml:space="preserve"> </w:t>
      </w:r>
    </w:p>
    <w:p>
      <w:r>
        <w:rPr/>
        <w:t xml:space="preserve">5</w:t>
      </w:r>
      <w:r>
        <w:rPr/>
        <w:t xml:space="preserve">6</w:t>
      </w:r>
      <w:r>
        <w:t xml:space="preserve"> </w:t>
      </w:r>
      <w:r>
        <w:rPr/>
        <w:t xml:space="preserve">5</w:t>
      </w:r>
      <w:r>
        <w:rPr/>
        <w:t xml:space="preserve">6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C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9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/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9</w:t>
      </w:r>
      <w:r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5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</w:p>
    <w:p/>
    <w:p/>
    <w:p>
      <w:r>
        <w:rPr/>
        <w:t xml:space="preserve">5</w:t>
      </w:r>
      <w:r>
        <w:rPr/>
        <w:t xml:space="preserve">7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w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d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p</w:t>
      </w:r>
      <w:r>
        <w:rPr/>
        <w:t xml:space="preserve">: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j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n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p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t xml:space="preserve"> </w:t>
      </w:r>
    </w:p>
    <w:p>
      <w:r>
        <w:rPr/>
        <w:t xml:space="preserve">v</w:t>
      </w:r>
      <w:r>
        <w:t xml:space="preserve"> </w:t>
      </w:r>
    </w:p>
    <w:p>
      <w:r>
        <w:rPr/>
        <w:t xml:space="preserve">5</w:t>
      </w:r>
      <w:r>
        <w:rPr/>
        <w:t xml:space="preserve">8</w:t>
      </w:r>
      <w:r>
        <w:t xml:space="preserve"> </w:t>
      </w:r>
    </w:p>
    <w:p>
      <w:r>
        <w:rPr/>
        <w:t xml:space="preserve">5</w:t>
      </w:r>
      <w:r>
        <w:rPr/>
        <w:t xml:space="preserve">8</w:t>
      </w:r>
      <w:r>
        <w:t xml:space="preserve"> </w:t>
      </w:r>
    </w:p>
    <w:p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g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„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</w:p>
    <w:p/>
    <w:p>
      <w:r>
        <w:rPr/>
        <w:t xml:space="preserve">1</w:t>
      </w:r>
      <w:r>
        <w:t xml:space="preserve"> </w:t>
      </w:r>
    </w:p>
    <w:p>
      <w:r>
        <w:rPr/>
        <w:t xml:space="preserve">5</w:t>
      </w:r>
      <w:r>
        <w:rPr/>
        <w:t xml:space="preserve">9</w:t>
      </w:r>
      <w:r>
        <w:t xml:space="preserve"> </w:t>
      </w:r>
      <w:r>
        <w:rPr/>
        <w:t xml:space="preserve">5</w:t>
      </w:r>
      <w:r>
        <w:rPr/>
        <w:t xml:space="preserve">9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l</w:t>
      </w:r>
      <w:r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d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8</w:t>
      </w:r>
      <w:r>
        <w:rPr/>
        <w:t xml:space="preserve">3</w:t>
      </w:r>
      <w:r>
        <w:t xml:space="preserve"> </w:t>
      </w:r>
    </w:p>
    <w:p>
      <w:r>
        <w:rPr/>
        <w:t xml:space="preserve">6</w:t>
      </w:r>
      <w:r>
        <w:rPr/>
        <w:t xml:space="preserve">0</w:t>
      </w:r>
      <w:r>
        <w:t xml:space="preserve"> </w:t>
      </w:r>
      <w:r>
        <w:rPr/>
        <w:t xml:space="preserve">6</w:t>
      </w:r>
      <w:r>
        <w:rPr/>
        <w:t xml:space="preserve">0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f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:</w:t>
      </w:r>
      <w:r>
        <w:t xml:space="preserve"> </w:t>
      </w:r>
      <w:r>
        <w:rPr/>
        <w:t xml:space="preserve">C</w:t>
      </w:r>
      <w:r>
        <w:t xml:space="preserve"> </w:t>
      </w:r>
    </w:p>
    <w:p>
      <w:r>
        <w:rPr/>
        <w:t xml:space="preserve">E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t xml:space="preserve"> </w:t>
      </w:r>
    </w:p>
    <w:p>
      <w:r>
        <w:rPr/>
        <w:t xml:space="preserve">6</w:t>
      </w:r>
      <w:r>
        <w:rPr/>
        <w:t xml:space="preserve">1</w:t>
      </w:r>
      <w:r>
        <w:t xml:space="preserve"> </w:t>
      </w:r>
      <w:r>
        <w:rPr/>
        <w:t xml:space="preserve">6</w:t>
      </w:r>
      <w:r>
        <w:rPr/>
        <w:t xml:space="preserve">1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b</w:t>
      </w:r>
      <w:r>
        <w:t xml:space="preserve"> 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w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1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t xml:space="preserve"> </w:t>
      </w:r>
    </w:p>
    <w:p>
      <w:r>
        <w:rPr/>
        <w:t xml:space="preserve">6</w:t>
      </w:r>
      <w:r>
        <w:rPr/>
        <w:t xml:space="preserve">2</w:t>
      </w:r>
      <w:r>
        <w:t xml:space="preserve"> </w:t>
      </w:r>
    </w:p>
    <w:p>
      <w:r>
        <w:rPr/>
        <w:t xml:space="preserve">6</w:t>
      </w:r>
      <w:r>
        <w:rPr/>
        <w:t xml:space="preserve">2</w:t>
      </w:r>
      <w:r>
        <w:t xml:space="preserve"> </w:t>
      </w:r>
    </w:p>
    <w:p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o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t xml:space="preserve"> </w:t>
      </w:r>
    </w:p>
    <w:p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—</w:t>
      </w:r>
      <w:r>
        <w:t xml:space="preserve"> </w:t>
      </w:r>
      <w:r>
        <w:rPr/>
        <w:t xml:space="preserve">6</w:t>
      </w:r>
      <w:r>
        <w:rPr/>
        <w:t xml:space="preserve">3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 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r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x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y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M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k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n</w:t>
      </w:r>
      <w:r>
        <w:rPr/>
        <w:t xml:space="preserve">m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6</w:t>
      </w:r>
      <w:r>
        <w:t xml:space="preserve"> </w:t>
      </w:r>
      <w:r>
        <w:rPr/>
        <w:t xml:space="preserve">8</w:t>
      </w:r>
      <w:r>
        <w:t xml:space="preserve"> </w:t>
      </w:r>
    </w:p>
    <w:p>
      <w:r>
        <w:rPr/>
        <w:t xml:space="preserve">6</w:t>
      </w:r>
      <w:r>
        <w:rPr/>
        <w:t xml:space="preserve">4</w:t>
      </w:r>
      <w:r>
        <w:t xml:space="preserve"> </w:t>
      </w:r>
      <w:r>
        <w:rPr/>
        <w:t xml:space="preserve">6</w:t>
      </w:r>
      <w:r>
        <w:rPr/>
        <w:t xml:space="preserve">4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k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g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t xml:space="preserve"> </w:t>
      </w:r>
    </w:p>
    <w:p>
      <w:r>
        <w:rPr/>
        <w:t xml:space="preserve">6</w:t>
      </w:r>
      <w:r>
        <w:rPr/>
        <w:t xml:space="preserve">5</w:t>
      </w:r>
      <w:r>
        <w:rPr/>
        <w:t xml:space="preserve">—</w:t>
      </w:r>
      <w:r>
        <w:t xml:space="preserve"> </w:t>
      </w:r>
      <w:r>
        <w:rPr/>
        <w:t xml:space="preserve">6</w:t>
      </w:r>
      <w:r>
        <w:rPr/>
        <w:t xml:space="preserve">9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p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f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5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t xml:space="preserve"> </w:t>
      </w:r>
    </w:p>
    <w:p>
      <w:r>
        <w:rPr/>
        <w:t xml:space="preserve">6</w:t>
      </w:r>
      <w:r>
        <w:rPr/>
        <w:t xml:space="preserve">6</w:t>
      </w:r>
      <w:r>
        <w:t xml:space="preserve"> </w:t>
      </w:r>
      <w:r>
        <w:rPr/>
        <w:t xml:space="preserve">6</w:t>
      </w:r>
      <w:r>
        <w:rPr/>
        <w:t xml:space="preserve">6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„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„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„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j</w:t>
      </w:r>
      <w:r>
        <w:t xml:space="preserve"> </w:t>
      </w:r>
      <w:r>
        <w:rPr/>
        <w:t xml:space="preserve">C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k</w:t>
      </w:r>
      <w:r>
        <w:t xml:space="preserve"> </w:t>
      </w:r>
      <w:r>
        <w:rPr/>
        <w:t xml:space="preserve">n</w:t>
      </w:r>
      <w:r>
        <w:t xml:space="preserve"> </w:t>
      </w:r>
    </w:p>
    <w:p>
      <w:r>
        <w:rPr/>
        <w:t xml:space="preserve">6</w:t>
      </w:r>
      <w:r>
        <w:rPr/>
        <w:t xml:space="preserve">9</w:t>
      </w:r>
      <w:r>
        <w:t xml:space="preserve"> </w:t>
      </w:r>
      <w:r>
        <w:rPr/>
        <w:t xml:space="preserve">6</w:t>
      </w:r>
      <w:r>
        <w:rPr/>
        <w:t xml:space="preserve">7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j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'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=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8</w:t>
      </w:r>
      <w:r>
        <w:t xml:space="preserve"> </w:t>
      </w:r>
    </w:p>
    <w:p>
      <w:r>
        <w:rPr/>
        <w:t xml:space="preserve">6</w:t>
      </w:r>
      <w:r>
        <w:rPr/>
        <w:t xml:space="preserve">8</w:t>
      </w:r>
      <w:r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„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y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i</w:t>
      </w:r>
      <w:r>
        <w:rPr/>
        <w:t xml:space="preserve">k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e</w:t>
      </w:r>
      <w:r>
        <w:t xml:space="preserve"> </w:t>
      </w:r>
    </w:p>
    <w:p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4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m</w:t>
      </w:r>
      <w:r>
        <w:rPr/>
        <w:t xml:space="preserve">g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„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d</w:t>
      </w:r>
      <w:r>
        <w:rPr/>
        <w:t xml:space="preserve">=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</w:p>
    <w:p>
      <w:r>
        <w:rPr/>
        <w:t xml:space="preserve">3</w:t>
      </w:r>
      <w:r>
        <w:t xml:space="preserve"> </w:t>
      </w:r>
      <w:r>
        <w:rPr/>
        <w:t xml:space="preserve">3</w:t>
      </w:r>
      <w:r>
        <w:rPr/>
        <w:t xml:space="preserve">9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t xml:space="preserve"> </w:t>
      </w:r>
    </w:p>
    <w:p>
      <w:r>
        <w:rPr/>
        <w:t xml:space="preserve">3</w:t>
      </w:r>
      <w:r>
        <w:rPr/>
        <w:t xml:space="preserve">0</w:t>
      </w:r>
      <w:r>
        <w:t xml:space="preserve"> </w:t>
      </w:r>
    </w:p>
    <w:p>
      <w:r>
        <w:rPr/>
        <w:t xml:space="preserve">7</w:t>
      </w:r>
      <w:r>
        <w:rPr/>
        <w:t xml:space="preserve">0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4</w:t>
      </w:r>
      <w:r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8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t xml:space="preserve"> </w:t>
      </w:r>
    </w:p>
    <w:p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rPr/>
        <w:t xml:space="preserve">/</w:t>
      </w:r>
      <w:r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j</w:t>
      </w:r>
      <w:r>
        <w:t xml:space="preserve"> 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9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8</w:t>
      </w:r>
      <w:r>
        <w:t xml:space="preserve"> </w:t>
      </w:r>
    </w:p>
    <w:p>
      <w:r>
        <w:rPr/>
        <w:t xml:space="preserve">2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1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2</w:t>
      </w:r>
      <w:r>
        <w:rPr/>
        <w:t xml:space="preserve">2</w:t>
      </w:r>
      <w:r>
        <w:t xml:space="preserve"> </w:t>
      </w:r>
      <w:r>
        <w:rPr/>
        <w:t xml:space="preserve">7</w:t>
      </w:r>
      <w:r>
        <w:rPr/>
        <w:t xml:space="preserve">2</w:t>
      </w:r>
      <w:r>
        <w:t xml:space="preserve"> </w:t>
      </w:r>
    </w:p>
    <w:p>
      <w:r>
        <w:rPr/>
        <w:t xml:space="preserve">a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4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r>
        <w:rPr/>
        <w:t xml:space="preserve">3</w:t>
      </w:r>
      <w:r>
        <w:t xml:space="preserve"> </w:t>
      </w:r>
      <w:r>
        <w:rPr/>
        <w:t xml:space="preserve">7</w:t>
      </w:r>
      <w:r>
        <w:rPr/>
        <w:t xml:space="preserve">3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j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t xml:space="preserve"> </w:t>
      </w:r>
      <w:r>
        <w:rPr/>
        <w:t xml:space="preserve">C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&amp;</w:t>
      </w:r>
      <w:r>
        <w:rPr/>
        <w:t xml:space="preserve">: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p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7</w:t>
      </w:r>
      <w:r>
        <w:rPr/>
        <w:t xml:space="preserve">9</w:t>
      </w:r>
      <w:r>
        <w:t xml:space="preserve"> </w:t>
      </w:r>
      <w:r>
        <w:rPr/>
        <w:t xml:space="preserve">7</w:t>
      </w:r>
      <w:r>
        <w:rPr/>
        <w:t xml:space="preserve">4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t xml:space="preserve"> </w:t>
      </w:r>
    </w:p>
    <w:p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x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d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7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C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g</w:t>
      </w:r>
      <w:r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j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t xml:space="preserve"> </w:t>
      </w:r>
    </w:p>
    <w:p>
      <w:r>
        <w:rPr/>
        <w:t xml:space="preserve">7</w:t>
      </w:r>
      <w:r>
        <w:rPr/>
        <w:t xml:space="preserve">6</w:t>
      </w:r>
      <w:r>
        <w:t xml:space="preserve"> </w:t>
      </w:r>
    </w:p>
    <w:p>
      <w:r>
        <w:rPr/>
        <w:t xml:space="preserve">: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1</w:t>
      </w:r>
      <w:r>
        <w:rPr/>
        <w:t xml:space="preserve">7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t xml:space="preserve"> </w:t>
      </w:r>
      <w:r>
        <w:rPr/>
        <w:t xml:space="preserve">2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„</w:t>
      </w:r>
      <w:r>
        <w:rPr/>
        <w:t xml:space="preserve">8</w:t>
      </w:r>
      <w:r>
        <w:rPr/>
        <w:t xml:space="preserve">1</w:t>
      </w:r>
      <w:r>
        <w:rPr/>
        <w:t xml:space="preserve"> </w:t>
      </w:r>
    </w:p>
    <w:p>
      <w:r>
        <w:rPr/>
        <w:t xml:space="preserve">7</w:t>
      </w:r>
      <w:r>
        <w:rPr/>
        <w:t xml:space="preserve">9</w:t>
      </w:r>
      <w:r>
        <w:t xml:space="preserve"> </w:t>
      </w:r>
      <w:r>
        <w:rPr/>
        <w:t xml:space="preserve">7</w:t>
      </w:r>
      <w:r>
        <w:t xml:space="preserve"> </w:t>
      </w:r>
      <w:r>
        <w:rPr/>
        <w:t xml:space="preserve">j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0</w:t>
      </w:r>
      <w:r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x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v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6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9</w:t>
      </w:r>
      <w:r>
        <w:rPr/>
        <w:t xml:space="preserve">3</w:t>
      </w:r>
      <w:r>
        <w:t xml:space="preserve"> </w:t>
      </w:r>
      <w:r>
        <w:rPr/>
        <w:t xml:space="preserve">1</w:t>
      </w:r>
      <w:r>
        <w:rPr/>
        <w:t xml:space="preserve"> </w:t>
      </w:r>
      <w:r>
        <w:t xml:space="preserve"> </w:t>
      </w:r>
    </w:p>
    <w:p>
      <w:r>
        <w:rPr/>
        <w:t xml:space="preserve">7</w:t>
      </w:r>
      <w:r>
        <w:rPr/>
        <w:t xml:space="preserve">4</w:t>
      </w:r>
      <w:r>
        <w:t xml:space="preserve"> </w:t>
      </w:r>
      <w:r>
        <w:rPr/>
        <w:t xml:space="preserve">7</w:t>
      </w:r>
      <w:r>
        <w:rPr/>
        <w:t xml:space="preserve">8</w:t>
      </w:r>
      <w:r>
        <w:t xml:space="preserve"> </w:t>
      </w:r>
      <w:r>
        <w:rPr/>
        <w:t xml:space="preserve">g</w:t>
      </w:r>
      <w:r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k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p</w:t>
      </w:r>
      <w:r>
        <w:rPr/>
        <w:t xml:space="preserve">p</w:t>
      </w:r>
      <w:r>
        <w:rPr/>
        <w:t xml:space="preserve">s</w:t>
      </w:r>
      <w:r>
        <w:rPr/>
        <w:t xml:space="preserve">z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7</w:t>
      </w:r>
      <w:r>
        <w:rPr/>
        <w:t xml:space="preserve">3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l</w:t>
      </w:r>
      <w:r>
        <w:rPr/>
        <w:t xml:space="preserve">2</w:t>
      </w:r>
      <w:r>
        <w:t xml:space="preserve"> </w:t>
      </w:r>
    </w:p>
    <w:p>
      <w:r>
        <w:rPr/>
        <w:t xml:space="preserve">9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j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: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t xml:space="preserve"> </w:t>
      </w:r>
      <w:r>
        <w:rPr/>
        <w:t xml:space="preserve">1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6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„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o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y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8</w:t>
      </w:r>
      <w:r>
        <w:rPr/>
        <w:t xml:space="preserve">0</w:t>
      </w:r>
      <w:r>
        <w:t xml:space="preserve"> </w:t>
      </w:r>
      <w:r>
        <w:rPr/>
        <w:t xml:space="preserve">8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8</w:t>
      </w:r>
      <w:r>
        <w:rPr/>
        <w:t xml:space="preserve">½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'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</w:p>
    <w:p/>
    <w:p>
      <w:r>
        <w:rPr/>
        <w:t xml:space="preserve">1</w:t>
      </w:r>
      <w:r>
        <w:t xml:space="preserve"> </w:t>
      </w:r>
    </w:p>
    <w:p>
      <w:r>
        <w:rPr/>
        <w:t xml:space="preserve">I</w:t>
      </w:r>
      <w:r>
        <w:rPr/>
        <w:t xml:space="preserve">:</w:t>
      </w:r>
      <w:r>
        <w:t xml:space="preserve"> </w:t>
      </w:r>
    </w:p>
    <w:p>
      <w:r>
        <w:rPr/>
        <w:t xml:space="preserve">8</w:t>
      </w:r>
      <w:r>
        <w:t xml:space="preserve"> </w:t>
      </w:r>
      <w:r>
        <w:rPr/>
        <w:t xml:space="preserve">8</w:t>
      </w:r>
      <w:r>
        <w:rPr/>
        <w:t xml:space="preserve">1</w:t>
      </w:r>
      <w:r>
        <w:t xml:space="preserve"> </w:t>
      </w:r>
      <w:r>
        <w:rPr/>
        <w:t xml:space="preserve">8</w:t>
      </w:r>
      <w:r>
        <w:rPr/>
        <w:t xml:space="preserve">1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F</w:t>
      </w:r>
      <w:r>
        <w:t xml:space="preserve"> 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ƒ</w:t>
      </w:r>
      <w:r>
        <w:rPr/>
        <w:t xml:space="preserve">6</w:t>
      </w:r>
      <w:r>
        <w:rPr/>
        <w:t xml:space="preserve">8</w:t>
      </w:r>
      <w:r>
        <w:t xml:space="preserve"> </w:t>
      </w:r>
      <w:r>
        <w:rPr/>
        <w:t xml:space="preserve">b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t xml:space="preserve"> </w:t>
      </w:r>
    </w:p>
    <w:p>
      <w:r>
        <w:rPr/>
        <w:t xml:space="preserve">8</w:t>
      </w:r>
      <w:r>
        <w:rPr/>
        <w:t xml:space="preserve">2</w:t>
      </w:r>
      <w:r>
        <w:t xml:space="preserve"> </w:t>
      </w:r>
      <w:r>
        <w:rPr/>
        <w:t xml:space="preserve">8</w:t>
      </w:r>
      <w:r>
        <w:rPr/>
        <w:t xml:space="preserve">2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:</w:t>
      </w:r>
      <w:r>
        <w:t xml:space="preserve"> </w:t>
      </w:r>
    </w:p>
    <w:p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0</w:t>
      </w:r>
      <w:r>
        <w:rPr/>
        <w:t xml:space="preserve">7</w:t>
      </w:r>
      <w:r>
        <w:rPr/>
        <w:t xml:space="preserve">7</w:t>
      </w:r>
      <w:r>
        <w:rPr/>
        <w:t xml:space="preserve">:</w:t>
      </w:r>
      <w:r>
        <w:rPr/>
        <w:t xml:space="preserve">1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 </w:t>
      </w:r>
      <w:r>
        <w:rPr/>
        <w:t xml:space="preserve">n</w:t>
      </w:r>
      <w:r>
        <w:t xml:space="preserve"> </w:t>
      </w:r>
    </w:p>
    <w:p>
      <w:r>
        <w:rPr/>
        <w:t xml:space="preserve">8</w:t>
      </w:r>
      <w:r>
        <w:rPr/>
        <w:t xml:space="preserve">3</w:t>
      </w:r>
      <w:r>
        <w:t xml:space="preserve"> </w:t>
      </w:r>
      <w:r>
        <w:rPr/>
        <w:t xml:space="preserve">8</w:t>
      </w:r>
      <w:r>
        <w:rPr/>
        <w:t xml:space="preserve">3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4</w:t>
      </w:r>
      <w:r>
        <w:rPr/>
        <w:t xml:space="preserve">:</w:t>
      </w:r>
      <w:r>
        <w:rPr/>
        <w:t xml:space="preserve">'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„</w:t>
      </w:r>
      <w:r>
        <w:rPr/>
        <w:t xml:space="preserve">o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8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„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t xml:space="preserve"> </w:t>
      </w:r>
    </w:p>
    <w:p>
      <w:r>
        <w:rPr/>
        <w:t xml:space="preserve">8</w:t>
      </w:r>
      <w:r>
        <w:rPr/>
        <w:t xml:space="preserve">4</w:t>
      </w:r>
      <w:r>
        <w:t xml:space="preserve"> </w:t>
      </w:r>
      <w:r>
        <w:rPr/>
        <w:t xml:space="preserve">8</w:t>
      </w:r>
      <w:r>
        <w:rPr/>
        <w:t xml:space="preserve">4</w:t>
      </w:r>
      <w:r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g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'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: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d</w:t>
      </w:r>
      <w:r>
        <w:rPr/>
        <w:t xml:space="preserve">o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n</w:t>
      </w:r>
      <w:r>
        <w:rPr/>
        <w:t xml:space="preserve">—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6</w:t>
      </w:r>
      <w:r>
        <w:rPr/>
        <w:t xml:space="preserve">3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: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=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8</w:t>
      </w:r>
      <w:r>
        <w:rPr/>
        <w:t xml:space="preserve">5</w:t>
      </w:r>
      <w:r>
        <w:t xml:space="preserve"> </w:t>
      </w:r>
      <w:r>
        <w:rPr/>
        <w:t xml:space="preserve">8</w:t>
      </w:r>
      <w:r>
        <w:rPr/>
        <w:t xml:space="preserve">5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n</w:t>
      </w:r>
      <w:r>
        <w:t xml:space="preserve"> </w:t>
      </w:r>
      <w:r>
        <w:rPr/>
        <w:t xml:space="preserve">4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ƒ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/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y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</w:p>
    <w:p>
      <w:r>
        <w:rPr/>
        <w:t xml:space="preserve">8</w:t>
      </w:r>
      <w:r>
        <w:rPr/>
        <w:t xml:space="preserve">6</w:t>
      </w:r>
      <w:r>
        <w:t xml:space="preserve"> </w:t>
      </w:r>
      <w:r>
        <w:rPr/>
        <w:t xml:space="preserve">8</w:t>
      </w:r>
      <w:r>
        <w:rPr/>
        <w:t xml:space="preserve">6</w:t>
      </w:r>
      <w:r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: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: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;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=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</w:p>
    <w:p/>
    <w:p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„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½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x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t</w:t>
      </w:r>
      <w:r>
        <w:t xml:space="preserve"> </w:t>
      </w:r>
    </w:p>
    <w:p>
      <w:r>
        <w:rPr/>
        <w:t xml:space="preserve">8</w:t>
      </w:r>
      <w:r>
        <w:rPr/>
        <w:t xml:space="preserve">7</w:t>
      </w:r>
      <w:r>
        <w:t xml:space="preserve"> </w:t>
      </w:r>
      <w:r>
        <w:rPr/>
        <w:t xml:space="preserve">8</w:t>
      </w:r>
      <w:r>
        <w:rPr/>
        <w:t xml:space="preserve">7</w:t>
      </w:r>
      <w:r>
        <w:t xml:space="preserve"> </w:t>
      </w:r>
    </w:p>
    <w:p>
      <w:r>
        <w:rPr/>
        <w:t xml:space="preserve">4</w:t>
      </w:r>
      <w:r>
        <w:rPr/>
        <w:t xml:space="preserve">8</w:t>
      </w:r>
      <w:r>
        <w:t xml:space="preserve"> </w:t>
      </w:r>
      <w:r>
        <w:rPr/>
        <w:t xml:space="preserve">9</w:t>
      </w:r>
      <w:r>
        <w:rPr/>
        <w:t xml:space="preserve">8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=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x</w:t>
      </w:r>
      <w:r>
        <w:rPr/>
        <w:t xml:space="preserve">d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„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„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t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2</w:t>
      </w:r>
      <w:r>
        <w:rPr/>
        <w:t xml:space="preserve">: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t xml:space="preserve"> </w:t>
      </w:r>
    </w:p>
    <w:p>
      <w:r>
        <w:rPr/>
        <w:t xml:space="preserve">G</w:t>
      </w:r>
      <w:r>
        <w:t xml:space="preserve"> </w:t>
      </w:r>
      <w:r>
        <w:rPr/>
        <w:t xml:space="preserve">8</w:t>
      </w:r>
      <w:r>
        <w:rPr/>
        <w:t xml:space="preserve">9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j</w:t>
      </w:r>
      <w:r>
        <w:rPr/>
        <w:t xml:space="preserve">a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t xml:space="preserve"> </w:t>
      </w:r>
      <w:r>
        <w:rPr/>
        <w:t xml:space="preserve">1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: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,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</w:p>
    <w:p/>
    <w:p>
      <w:r>
        <w:rPr/>
        <w:t xml:space="preserve">9</w:t>
      </w:r>
      <w:r>
        <w:t xml:space="preserve"> </w:t>
      </w:r>
    </w:p>
    <w:p>
      <w:r>
        <w:rPr/>
        <w:t xml:space="preserve">1</w:t>
      </w:r>
      <w:r>
        <w:t xml:space="preserve"> </w:t>
      </w:r>
      <w:r>
        <w:rPr/>
        <w:t xml:space="preserve">: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j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9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x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x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x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r</w:t>
      </w:r>
      <w:r>
        <w:rPr/>
        <w:t xml:space="preserve">x</w:t>
      </w:r>
      <w:r>
        <w:rPr/>
        <w:t xml:space="preserve">:</w:t>
      </w:r>
      <w:r>
        <w:rPr/>
        <w:t xml:space="preserve">s</w:t>
      </w:r>
      <w:r>
        <w:rPr/>
        <w:t xml:space="preserve">=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„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t xml:space="preserve"> </w:t>
      </w:r>
    </w:p>
    <w:p>
      <w:r>
        <w:rPr/>
        <w:t xml:space="preserve">P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m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p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:</w:t>
      </w:r>
      <w:r>
        <w:rPr/>
        <w:t xml:space="preserve">'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z</w:t>
      </w:r>
      <w:r>
        <w:rPr/>
        <w:t xml:space="preserve">: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z</w:t>
      </w:r>
      <w:r>
        <w:rPr/>
        <w:t xml:space="preserve">: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9</w:t>
      </w:r>
      <w:r>
        <w:rPr/>
        <w:t xml:space="preserve">1</w:t>
      </w:r>
      <w:r>
        <w:t xml:space="preserve"> </w:t>
      </w:r>
      <w:r>
        <w:rPr/>
        <w:t xml:space="preserve">9</w:t>
      </w:r>
      <w:r>
        <w:rPr/>
        <w:t xml:space="preserve">1</w:t>
      </w:r>
      <w:r>
        <w:t xml:space="preserve"> </w:t>
      </w:r>
    </w:p>
    <w:p>
      <w:r>
        <w:rPr/>
        <w:t xml:space="preserve">9</w:t>
      </w:r>
      <w:r>
        <w:rPr/>
        <w:t xml:space="preserve">2</w:t>
      </w:r>
      <w:r>
        <w:t xml:space="preserve"> </w:t>
      </w:r>
    </w:p>
    <w:p>
      <w:r>
        <w:rPr/>
        <w:t xml:space="preserve">9</w:t>
      </w:r>
      <w:r>
        <w:rPr/>
        <w:t xml:space="preserve">2</w:t>
      </w:r>
      <w:r>
        <w:t xml:space="preserve"> </w:t>
      </w:r>
    </w:p>
    <w:p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m</w:t>
      </w:r>
      <w:r>
        <w:rPr/>
        <w:t xml:space="preserve">a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s</w:t>
      </w:r>
      <w:r>
        <w:rPr/>
        <w:t xml:space="preserve">: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z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z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z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z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z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</w:p>
    <w:p/>
    <w:p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z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x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5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b</w:t>
      </w:r>
      <w:r>
        <w:rPr/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e</w:t>
      </w:r>
      <w:r>
        <w:rPr/>
        <w:t xml:space="preserve">9</w:t>
      </w:r>
      <w:r>
        <w:rPr/>
        <w:t xml:space="preserve">9</w:t>
      </w:r>
      <w:r>
        <w:rPr/>
        <w:t xml:space="preserve">: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f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=</w:t>
      </w:r>
      <w:r>
        <w:rPr/>
        <w:t xml:space="preserve">o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-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q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e</w:t>
      </w:r>
      <w:r>
        <w:rPr/>
        <w:t xml:space="preserve">9</w:t>
      </w:r>
      <w:r>
        <w:rPr/>
        <w:t xml:space="preserve">9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f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f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1</w:t>
      </w:r>
      <w:r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1</w:t>
      </w:r>
      <w:r>
        <w:t xml:space="preserve"> </w:t>
      </w:r>
    </w:p>
    <w:p>
      <w:r>
        <w:rPr/>
        <w:t xml:space="preserve">9</w:t>
      </w:r>
      <w:r>
        <w:rPr/>
        <w:t xml:space="preserve">.</w:t>
      </w:r>
      <w:r>
        <w:rPr/>
        <w:t xml:space="preserve">3</w:t>
      </w:r>
      <w:r>
        <w:t xml:space="preserve"> </w:t>
      </w:r>
      <w:r>
        <w:rPr/>
        <w:t xml:space="preserve">3</w:t>
      </w:r>
      <w:r>
        <w:rPr/>
        <w:t xml:space="preserve">3</w:t>
      </w:r>
      <w:r>
        <w:t xml:space="preserve"> </w:t>
      </w:r>
    </w:p>
    <w:p>
      <w:r>
        <w:rPr/>
        <w:t xml:space="preserve">9</w:t>
      </w:r>
      <w:r>
        <w:t xml:space="preserve"> </w:t>
      </w:r>
    </w:p>
    <w:p>
      <w:r>
        <w:rPr/>
        <w:t xml:space="preserve">9</w:t>
      </w:r>
      <w:r>
        <w:rPr/>
        <w:t xml:space="preserve">4</w:t>
      </w:r>
      <w:r>
        <w:t xml:space="preserve"> </w:t>
      </w:r>
    </w:p>
    <w:p>
      <w:r>
        <w:rPr/>
        <w:t xml:space="preserve">1</w:t>
      </w:r>
      <w:r>
        <w:rPr/>
        <w:t xml:space="preserve">7</w:t>
      </w:r>
      <w:r>
        <w:t xml:space="preserve"> </w:t>
      </w:r>
      <w:r>
        <w:rPr/>
        <w:t xml:space="preserve">: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8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x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j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j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z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u</w:t>
      </w:r>
      <w:r>
        <w:rPr/>
        <w:t xml:space="preserve">j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1</w:t>
      </w:r>
      <w:r>
        <w:t xml:space="preserve"> </w:t>
      </w:r>
    </w:p>
    <w:p>
      <w:r>
        <w:rPr/>
        <w:t xml:space="preserve">—</w:t>
      </w:r>
      <w:r>
        <w:t xml:space="preserve"> </w:t>
      </w:r>
    </w:p>
    <w:p>
      <w:r>
        <w:rPr/>
        <w:t xml:space="preserve">2</w:t>
      </w:r>
      <w:r>
        <w:t xml:space="preserve"> </w:t>
      </w:r>
    </w:p>
    <w:p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'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: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t xml:space="preserve"> </w:t>
      </w:r>
      <w:r>
        <w:rPr/>
        <w:t xml:space="preserve">_</w:t>
      </w:r>
      <w:r>
        <w:t xml:space="preserve"> </w:t>
      </w:r>
      <w:r>
        <w:rPr/>
        <w:t xml:space="preserve">C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t xml:space="preserve"> </w:t>
      </w:r>
    </w:p>
    <w:p>
      <w:r>
        <w:rPr/>
        <w:t xml:space="preserve">9</w:t>
      </w:r>
      <w:r>
        <w:rPr/>
        <w:t xml:space="preserve">5</w:t>
      </w:r>
      <w:r>
        <w:t xml:space="preserve"> </w:t>
      </w:r>
      <w:r>
        <w:rPr/>
        <w:t xml:space="preserve">3</w:t>
      </w:r>
      <w:r>
        <w:rPr/>
        <w:t xml:space="preserve">5</w:t>
      </w:r>
      <w:r>
        <w:t xml:space="preserve"> </w:t>
      </w:r>
    </w:p>
    <w:p>
      <w:r>
        <w:rPr/>
        <w:t xml:space="preserve">9</w:t>
      </w:r>
      <w:r>
        <w:t xml:space="preserve"> </w:t>
      </w:r>
      <w:r>
        <w:rPr/>
        <w:t xml:space="preserve">9</w:t>
      </w:r>
      <w:r>
        <w:rPr/>
        <w:t xml:space="preserve">6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2</w:t>
      </w:r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t xml:space="preserve"> </w:t>
      </w:r>
      <w:r>
        <w:rPr/>
        <w:t xml:space="preserve">J</w:t>
      </w:r>
      <w:r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b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:</w:t>
      </w:r>
      <w:r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: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: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j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</w:p>
    <w:p>
      <w:r>
        <w:rPr/>
        <w:t xml:space="preserve">s</w:t>
      </w:r>
      <w:r>
        <w:t xml:space="preserve"> </w:t>
      </w:r>
    </w:p>
    <w:p>
      <w:r>
        <w:rPr/>
        <w:t xml:space="preserve">3</w:t>
      </w:r>
      <w:r>
        <w:rPr/>
        <w:t xml:space="preserve">7</w:t>
      </w:r>
      <w:r>
        <w:t xml:space="preserve"> </w:t>
      </w:r>
      <w:r>
        <w:rPr/>
        <w:t xml:space="preserve">3</w:t>
      </w:r>
      <w:r>
        <w:rPr/>
        <w:t xml:space="preserve">7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x</w:t>
      </w:r>
      <w:r>
        <w:rPr/>
        <w:t xml:space="preserve">d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j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y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g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'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w</w:t>
      </w:r>
      <w:r>
        <w:rPr/>
        <w:t xml:space="preserve">u</w:t>
      </w:r>
      <w:r>
        <w:rPr/>
        <w:t xml:space="preserve">k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</w:p>
    <w:p>
      <w:r>
        <w:rPr/>
        <w:t xml:space="preserve">9</w:t>
      </w:r>
      <w:r>
        <w:rPr/>
        <w:t xml:space="preserve">9</w:t>
      </w:r>
      <w:r>
        <w:t xml:space="preserve"> </w:t>
      </w:r>
    </w:p>
    <w:p>
      <w:r>
        <w:rPr/>
        <w:t xml:space="preserve">9</w:t>
      </w:r>
      <w:r>
        <w:rPr/>
        <w:t xml:space="preserve">8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v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j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 </w:t>
      </w:r>
      <w:r>
        <w:rPr/>
        <w:t xml:space="preserve">t</w:t>
      </w:r>
      <w:r>
        <w:rPr/>
        <w:t xml:space="preserve">j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: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m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t xml:space="preserve"> </w:t>
      </w:r>
    </w:p>
    <w:p>
      <w:r>
        <w:rPr/>
        <w:t xml:space="preserve">8</w:t>
      </w:r>
      <w:r>
        <w:rPr/>
        <w:t xml:space="preserve">9</w:t>
      </w:r>
      <w:r>
        <w:t xml:space="preserve"> </w:t>
      </w:r>
      <w:r>
        <w:rPr/>
        <w:t xml:space="preserve">8</w:t>
      </w:r>
      <w:r>
        <w:rPr/>
        <w:t xml:space="preserve">9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„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2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4</w:t>
      </w:r>
      <w:r>
        <w:rPr/>
        <w:t xml:space="preserve"> </w:t>
      </w:r>
      <w:r>
        <w:rPr/>
        <w:t xml:space="preserve">v</w:t>
      </w:r>
      <w:r>
        <w:rPr/>
        <w:t xml:space="preserve">x</w:t>
      </w:r>
      <w:r>
        <w:rPr/>
        <w:t xml:space="preserve">j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x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 </w:t>
      </w:r>
      <w:r>
        <w:rPr/>
        <w:t xml:space="preserve">j</w:t>
      </w:r>
      <w:r>
        <w:rPr/>
        <w:t xml:space="preserve">d</w:t>
      </w:r>
      <w:r>
        <w:rPr/>
        <w:t xml:space="preserve">=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4</w:t>
      </w:r>
      <w:r>
        <w:rPr/>
        <w:t xml:space="preserve"> </w:t>
      </w:r>
      <w:r>
        <w:rPr/>
        <w:t xml:space="preserve">r</w:t>
      </w:r>
      <w:r>
        <w:rPr/>
        <w:t xml:space="preserve">x</w:t>
      </w:r>
      <w:r>
        <w:rPr/>
        <w:t xml:space="preserve">d</w:t>
      </w:r>
      <w:r>
        <w:rPr/>
        <w:t xml:space="preserve">: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x</w:t>
      </w:r>
      <w:r>
        <w:rPr/>
        <w:t xml:space="preserve">d</w:t>
      </w:r>
      <w:r>
        <w:rPr/>
        <w:t xml:space="preserve">: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1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t xml:space="preserve"> </w:t>
      </w:r>
    </w:p>
    <w:p>
      <w:r>
        <w:rPr/>
        <w:t xml:space="preserve">p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h</w:t>
      </w:r>
      <w:r>
        <w:rPr/>
        <w:t xml:space="preserve">y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2</w:t>
      </w:r>
      <w:r>
        <w:rPr/>
        <w:t xml:space="preserve">9</w:t>
      </w:r>
      <w:r>
        <w:t xml:space="preserve"> 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l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g</w:t>
      </w:r>
      <w:r>
        <w:rPr/>
        <w:t xml:space="preserve">d</w:t>
      </w:r>
      <w:r>
        <w:rPr/>
        <w:t xml:space="preserve">n</w:t>
      </w:r>
      <w:r>
        <w:t xml:space="preserve"> </w:t>
      </w:r>
    </w:p>
    <w:p>
      <w:r>
        <w:rPr/>
        <w:t xml:space="preserve">2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j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l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y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4</w:t>
      </w:r>
      <w:r>
        <w:t xml:space="preserve"> </w:t>
      </w:r>
    </w:p>
    <w:p>
      <w:r>
        <w:rPr/>
        <w:t xml:space="preserve">1</w:t>
      </w:r>
      <w:r>
        <w:rPr/>
        <w:t xml:space="preserve">0</w:t>
      </w:r>
      <w:r>
        <w:rPr/>
        <w:t xml:space="preserve">2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r>
        <w:rPr/>
        <w:t xml:space="preserve">D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:</w:t>
      </w:r>
      <w:r>
        <w:rPr/>
        <w:t xml:space="preserve">'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p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r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: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</w:p>
    <w:p/>
    <w:p/>
    <w:p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j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P</w:t>
      </w:r>
      <w:r>
        <w:t xml:space="preserve"> </w:t>
      </w:r>
    </w:p>
    <w:p>
      <w:r>
        <w:rPr/>
        <w:t xml:space="preserve">1</w:t>
      </w:r>
      <w:r>
        <w:rPr/>
        <w:t xml:space="preserve">0</w:t>
      </w:r>
      <w:r>
        <w:rPr/>
        <w:t xml:space="preserve">3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0</w:t>
      </w:r>
      <w:r>
        <w:rPr/>
        <w:t xml:space="preserve">4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'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„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 </w:t>
      </w:r>
      <w:r>
        <w:t xml:space="preserve"> </w:t>
      </w:r>
      <w:r>
        <w:rPr/>
        <w:t xml:space="preserve">4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w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3</w:t>
      </w:r>
      <w:r>
        <w:rPr/>
        <w:t xml:space="preserve">: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1</w:t>
      </w:r>
      <w:r>
        <w:rPr/>
        <w:t xml:space="preserve">:</w:t>
      </w:r>
      <w:r>
        <w:rPr/>
        <w:t xml:space="preserve"> </w:t>
      </w:r>
      <w:r>
        <w:rPr/>
        <w:t xml:space="preserve">7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a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1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1</w:t>
      </w:r>
      <w:r>
        <w:rPr/>
        <w:t xml:space="preserve">: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</w:p>
    <w:p/>
    <w:p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y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:</w:t>
      </w:r>
      <w:r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d</w:t>
      </w:r>
      <w:r>
        <w:t xml:space="preserve"> </w:t>
      </w:r>
      <w:r>
        <w:rPr/>
        <w:t xml:space="preserve">5</w:t>
      </w:r>
      <w:r>
        <w:rPr/>
        <w:t xml:space="preserve">1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5</w:t>
      </w:r>
      <w:r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8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4</w:t>
      </w:r>
      <w:r>
        <w:rPr/>
        <w:t xml:space="preserve">:</w:t>
      </w:r>
      <w:r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0</w:t>
      </w:r>
      <w:r>
        <w:t xml:space="preserve"> </w:t>
      </w:r>
      <w:r>
        <w:rPr/>
        <w:t xml:space="preserve"> </w:t>
      </w:r>
      <w:r>
        <w:rPr/>
        <w:t xml:space="preserve"> 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a</w:t>
      </w:r>
      <w:r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d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p</w:t>
      </w:r>
      <w:r>
        <w:rPr/>
        <w:t xml:space="preserve">a</w:t>
      </w:r>
      <w:r>
        <w:t xml:space="preserve"> </w:t>
      </w:r>
      <w:r>
        <w:rPr/>
        <w:t xml:space="preserve"> </w:t>
      </w:r>
      <w:r>
        <w:rPr/>
        <w:t xml:space="preserve"> </w:t>
      </w:r>
      <w:r>
        <w:rPr/>
        <w:t xml:space="preserve">5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: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8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=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4</w:t>
      </w:r>
      <w:r>
        <w:rPr/>
        <w:t xml:space="preserve">3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1</w:t>
      </w:r>
      <w:r>
        <w:rPr/>
        <w:t xml:space="preserve">0</w:t>
      </w:r>
      <w:r>
        <w:rPr/>
        <w:t xml:space="preserve">5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t xml:space="preserve"> </w:t>
      </w:r>
    </w:p>
    <w:p>
      <w:r>
        <w:rPr/>
        <w:t xml:space="preserve">1</w:t>
      </w:r>
      <w:r>
        <w:rPr/>
        <w:t xml:space="preserve">0</w:t>
      </w:r>
      <w:r>
        <w:rPr/>
        <w:t xml:space="preserve">6</w:t>
      </w:r>
      <w:r>
        <w:t xml:space="preserve"> </w:t>
      </w:r>
      <w:r>
        <w:rPr/>
        <w:t xml:space="preserve">ƒ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-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P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j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'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:</w:t>
      </w:r>
      <w:r>
        <w:t xml:space="preserve"> 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r>
        <w:rPr/>
        <w:t xml:space="preserve">1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=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=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j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m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8</w:t>
      </w:r>
      <w:r>
        <w:rPr/>
        <w:t xml:space="preserve">½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:</w:t>
      </w:r>
      <w:r>
        <w:rPr/>
        <w:t xml:space="preserve">'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0</w:t>
      </w:r>
      <w:r>
        <w:rPr/>
        <w:t xml:space="preserve">7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7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p</w:t>
      </w:r>
      <w:r>
        <w:rPr/>
        <w:t xml:space="preserve">j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1</w:t>
      </w:r>
      <w:r>
        <w:rPr/>
        <w:t xml:space="preserve">0</w:t>
      </w:r>
      <w:r>
        <w:rPr/>
        <w:t xml:space="preserve">8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t xml:space="preserve"> </w:t>
      </w:r>
    </w:p>
    <w:p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 </w:t>
      </w:r>
      <w:r>
        <w:rPr/>
        <w:t xml:space="preserve"> </w:t>
      </w:r>
      <w:r>
        <w:rPr/>
        <w:t xml:space="preserve">8</w:t>
      </w:r>
      <w:r>
        <w:t xml:space="preserve"> </w:t>
      </w:r>
      <w:r>
        <w:rPr/>
        <w:t xml:space="preserve"> </w:t>
      </w:r>
      <w:r>
        <w:rPr/>
        <w:t xml:space="preserve">E</w:t>
      </w:r>
      <w:r>
        <w:t xml:space="preserve"> </w:t>
      </w:r>
    </w:p>
    <w:p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4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„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: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: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: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: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:</w:t>
      </w:r>
      <w:r>
        <w:rPr/>
        <w:t xml:space="preserve">'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t xml:space="preserve"> </w:t>
      </w:r>
      <w:r>
        <w:rPr/>
        <w:t xml:space="preserve">.</w:t>
      </w:r>
    </w:p>
    <w:p>
      <w:r>
        <w:rPr/>
        <w:t xml:space="preserve">1</w:t>
      </w:r>
      <w:r>
        <w:rPr/>
        <w:t xml:space="preserve">0</w:t>
      </w:r>
      <w:r>
        <w:rPr/>
        <w:t xml:space="preserve">9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: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y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</w:p>
    <w:p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8</w:t>
      </w:r>
      <w:r>
        <w:t xml:space="preserve"> </w:t>
      </w:r>
    </w:p>
    <w:p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=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 </w:t>
      </w:r>
      <w:r>
        <w:rPr/>
        <w:t xml:space="preserve">I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: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:</w:t>
      </w:r>
      <w:r>
        <w:rPr/>
        <w:t xml:space="preserve"> 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: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:</w:t>
      </w:r>
      <w:r>
        <w:rPr/>
        <w:t xml:space="preserve"> </w:t>
      </w:r>
      <w:r>
        <w:rPr/>
        <w:t xml:space="preserve">7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: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: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c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=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j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t xml:space="preserve"> </w:t>
      </w:r>
    </w:p>
    <w:p/>
    <w:p/>
    <w:p/>
    <w:p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: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5</w:t>
      </w:r>
      <w:r>
        <w:rPr/>
        <w:t xml:space="preserve">: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6</w:t>
      </w:r>
      <w:r>
        <w:rPr/>
        <w:t xml:space="preserve">: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: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: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: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5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5</w:t>
      </w:r>
      <w:r>
        <w:rPr/>
        <w:t xml:space="preserve">: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J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: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o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: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z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t xml:space="preserve"> </w:t>
      </w:r>
    </w:p>
    <w:p>
      <w:r>
        <w:rPr/>
        <w:t xml:space="preserve">1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t xml:space="preserve"> </w:t>
      </w:r>
    </w:p>
    <w:p>
      <w:r>
        <w:rPr/>
        <w:t xml:space="preserve">—</w:t>
      </w:r>
      <w:r>
        <w:t xml:space="preserve"> </w:t>
      </w:r>
    </w:p>
    <w:p>
      <w:r>
        <w:rPr/>
        <w:t xml:space="preserve">1</w:t>
      </w:r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2</w:t>
      </w:r>
      <w:r>
        <w:t xml:space="preserve"> </w:t>
      </w:r>
    </w:p>
    <w:p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8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: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o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: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: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: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: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5</w:t>
      </w:r>
      <w:r>
        <w:t xml:space="preserve"> </w:t>
      </w:r>
      <w:r>
        <w:rPr/>
        <w:t xml:space="preserve">u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—</w:t>
      </w:r>
      <w:r>
        <w:t xml:space="preserve"> </w:t>
      </w:r>
    </w:p>
    <w:p/>
    <w:p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j</w:t>
      </w:r>
      <w:r>
        <w:rPr/>
        <w:t xml:space="preserve">: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’</w:t>
      </w:r>
      <w:r>
        <w:rPr/>
        <w:t xml:space="preserve">E</w:t>
      </w:r>
      <w:r>
        <w:rPr/>
        <w:t xml:space="preserve">: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d</w:t>
      </w:r>
      <w:r>
        <w:rPr/>
        <w:t xml:space="preserve">„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_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y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t xml:space="preserve"> </w:t>
      </w:r>
    </w:p>
    <w:p>
      <w:r>
        <w:rPr/>
        <w:t xml:space="preserve">1</w:t>
      </w:r>
      <w:r>
        <w:rPr/>
        <w:t xml:space="preserve">1</w:t>
      </w:r>
      <w:r>
        <w:rPr/>
        <w:t xml:space="preserve">3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3</w:t>
      </w:r>
      <w:r>
        <w:t xml:space="preserve"> </w:t>
      </w:r>
    </w:p>
    <w:p>
      <w:r>
        <w:rPr/>
        <w:t xml:space="preserve">1</w:t>
      </w:r>
      <w:r>
        <w:rPr/>
        <w:t xml:space="preserve">1</w:t>
      </w:r>
      <w:r>
        <w:rPr/>
        <w:t xml:space="preserve">4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</w:p>
    <w:p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y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5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-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: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„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: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z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: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t xml:space="preserve"> </w:t>
      </w:r>
    </w:p>
    <w:p>
      <w:r>
        <w:rPr/>
        <w:t xml:space="preserve">3</w:t>
      </w:r>
      <w:r>
        <w:t xml:space="preserve"> </w:t>
      </w:r>
    </w:p>
    <w:p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y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t xml:space="preserve"> </w:t>
      </w:r>
      <w:r>
        <w:rPr/>
        <w:t xml:space="preserve">n</w:t>
      </w:r>
      <w:r>
        <w:rPr/>
        <w:t xml:space="preserve">D</w:t>
      </w:r>
      <w:r>
        <w:t xml:space="preserve"> </w:t>
      </w:r>
    </w:p>
    <w:p>
      <w:r>
        <w:rPr/>
        <w:t xml:space="preserve">1</w:t>
      </w:r>
      <w:r>
        <w:rPr/>
        <w:t xml:space="preserve">1</w:t>
      </w:r>
      <w:r>
        <w:rPr/>
        <w:t xml:space="preserve">5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5</w:t>
      </w:r>
      <w:r>
        <w:t xml:space="preserve"> </w:t>
      </w:r>
    </w:p>
    <w:p>
      <w:r>
        <w:rPr/>
        <w:t xml:space="preserve">1</w:t>
      </w:r>
      <w:r>
        <w:rPr/>
        <w:t xml:space="preserve">1</w:t>
      </w:r>
      <w:r>
        <w:rPr/>
        <w:t xml:space="preserve">6</w:t>
      </w:r>
      <w:r>
        <w:t xml:space="preserve"> </w:t>
      </w:r>
      <w:r>
        <w:rPr/>
        <w:t xml:space="preserve">„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8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„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: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y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t xml:space="preserve"> </w:t>
      </w:r>
    </w:p>
    <w:p>
      <w:r>
        <w:rPr/>
        <w:t xml:space="preserve">5</w:t>
      </w:r>
      <w:r>
        <w:t xml:space="preserve"> </w:t>
      </w:r>
    </w:p>
    <w:p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„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„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2</w:t>
      </w:r>
      <w:r>
        <w:rPr/>
        <w:t xml:space="preserve">:</w:t>
      </w:r>
      <w:r>
        <w:t xml:space="preserve"> </w:t>
      </w:r>
    </w:p>
    <w:p>
      <w:r>
        <w:rPr/>
        <w:t xml:space="preserve">1</w:t>
      </w:r>
      <w:r>
        <w:rPr/>
        <w:t xml:space="preserve">1</w:t>
      </w:r>
      <w:r>
        <w:rPr/>
        <w:t xml:space="preserve">7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=</w:t>
      </w:r>
      <w:r>
        <w:rPr/>
        <w:t xml:space="preserve">r</w:t>
      </w:r>
      <w:r>
        <w:t xml:space="preserve"> </w:t>
      </w:r>
      <w:r>
        <w:rPr/>
        <w:t xml:space="preserve">8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t xml:space="preserve"> </w:t>
      </w:r>
    </w:p>
    <w:p/>
    <w:p>
      <w:r>
        <w:rPr/>
        <w:t xml:space="preserve">1</w:t>
      </w:r>
      <w:r>
        <w:rPr/>
        <w:t xml:space="preserve">1</w:t>
      </w:r>
      <w:r>
        <w:rPr/>
        <w:t xml:space="preserve">8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p</w:t>
      </w:r>
      <w:r>
        <w:rPr/>
        <w:t xml:space="preserve">j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.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„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'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j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w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: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: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:</w:t>
      </w:r>
      <w:r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</w:p>
    <w:p>
      <w:r>
        <w:rPr/>
        <w:t xml:space="preserve">5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=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=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: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: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„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:</w:t>
      </w:r>
      <w:r>
        <w:rPr/>
        <w:t xml:space="preserve"> 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2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4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: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: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: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t xml:space="preserve"> </w:t>
      </w:r>
    </w:p>
    <w:p>
      <w:r>
        <w:rPr/>
        <w:t xml:space="preserve">1</w:t>
      </w:r>
      <w:r>
        <w:rPr/>
        <w:t xml:space="preserve">1</w:t>
      </w:r>
      <w:r>
        <w:rPr/>
        <w:t xml:space="preserve">1</w:t>
      </w:r>
      <w:r>
        <w:t xml:space="preserve"> </w:t>
      </w:r>
    </w:p>
    <w:p>
      <w:r>
        <w:rPr/>
        <w:t xml:space="preserve">1</w:t>
      </w:r>
      <w:r>
        <w:rPr/>
        <w:t xml:space="preserve">1</w:t>
      </w:r>
      <w:r>
        <w:rPr/>
        <w:t xml:space="preserve">9</w:t>
      </w:r>
      <w:r>
        <w:t xml:space="preserve"> </w:t>
      </w:r>
      <w:r>
        <w:rPr/>
        <w:t xml:space="preserve">1</w:t>
      </w:r>
      <w:r>
        <w:rPr/>
        <w:t xml:space="preserve">9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</w:p>
    <w:p>
      <w:r>
        <w:rPr/>
        <w:t xml:space="preserve">1</w:t>
      </w:r>
      <w:r>
        <w:rPr/>
        <w:t xml:space="preserve">2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t xml:space="preserve"> </w:t>
      </w:r>
    </w:p>
    <w:p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—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9</w:t>
      </w:r>
      <w:r>
        <w:rPr/>
        <w:t xml:space="preserve">: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: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9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—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: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: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m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t xml:space="preserve"> </w:t>
      </w:r>
    </w:p>
    <w:p>
      <w:r>
        <w:rPr/>
        <w:t xml:space="preserve">1</w:t>
      </w:r>
      <w:r>
        <w:t xml:space="preserve"> </w:t>
      </w:r>
    </w:p>
    <w:p>
      <w:r>
        <w:rPr/>
        <w:t xml:space="preserve">t</w:t>
      </w:r>
      <w:r>
        <w:t xml:space="preserve"> </w:t>
      </w:r>
    </w:p>
    <w:p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8</w:t>
      </w:r>
      <w:r>
        <w:rPr/>
        <w:t xml:space="preserve">: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:</w:t>
      </w:r>
      <w:r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: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: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: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: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V</w:t>
      </w:r>
      <w:r>
        <w:t xml:space="preserve"> </w:t>
      </w:r>
      <w:r>
        <w:rPr/>
        <w:t xml:space="preserve">v</w:t>
      </w:r>
      <w:r>
        <w:t xml:space="preserve"> </w:t>
      </w:r>
    </w:p>
    <w:p>
      <w:r>
        <w:rPr/>
        <w:t xml:space="preserve">1</w:t>
      </w:r>
      <w:r>
        <w:rPr/>
        <w:t xml:space="preserve">2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t xml:space="preserve"> </w:t>
      </w:r>
    </w:p>
    <w:p>
      <w:r>
        <w:rPr/>
        <w:t xml:space="preserve">1</w:t>
      </w:r>
      <w:r>
        <w:rPr/>
        <w:t xml:space="preserve">2</w:t>
      </w:r>
      <w:r>
        <w:rPr/>
        <w:t xml:space="preserve">2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t xml:space="preserve"> </w:t>
      </w:r>
    </w:p>
    <w:p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z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ƒ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</w:p>
    <w:p/>
    <w:p>
      <w:r>
        <w:rPr/>
        <w:t xml:space="preserve">5</w:t>
      </w:r>
      <w:r>
        <w:t xml:space="preserve"> </w:t>
      </w:r>
    </w:p>
    <w:p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t xml:space="preserve"> 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J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j</w:t>
      </w:r>
      <w:r>
        <w:rPr/>
        <w:t xml:space="preserve">s</w:t>
      </w:r>
      <w:r>
        <w:rPr/>
        <w:t xml:space="preserve">g</w:t>
      </w:r>
      <w:r>
        <w:t xml:space="preserve"> </w:t>
      </w:r>
      <w:r>
        <w:rPr/>
        <w:t xml:space="preserve">d</w:t>
      </w:r>
      <w:r>
        <w:t xml:space="preserve"> </w:t>
      </w:r>
      <w:r>
        <w:rPr/>
        <w:t xml:space="preserve">A</w:t>
      </w:r>
      <w:r>
        <w:t xml:space="preserve"> </w:t>
      </w:r>
    </w:p>
    <w:p>
      <w:r>
        <w:rPr/>
        <w:t xml:space="preserve">1</w:t>
      </w:r>
      <w:r>
        <w:rPr/>
        <w:t xml:space="preserve">2</w:t>
      </w:r>
      <w:r>
        <w:rPr/>
        <w:t xml:space="preserve">3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3</w:t>
      </w:r>
      <w:r>
        <w:t xml:space="preserve"> </w:t>
      </w:r>
    </w:p>
    <w:p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:</w:t>
      </w:r>
      <w:r>
        <w:rPr/>
        <w:t xml:space="preserve">'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r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: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p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t xml:space="preserve"> </w:t>
      </w:r>
    </w:p>
    <w:p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(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x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x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x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y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t xml:space="preserve"> 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t xml:space="preserve"> </w:t>
      </w:r>
      <w:r>
        <w:rPr/>
        <w:t xml:space="preserve">t</w:t>
      </w:r>
      <w:r>
        <w:t xml:space="preserve"> </w:t>
      </w:r>
    </w:p>
    <w:p>
      <w:r>
        <w:rPr/>
        <w:t xml:space="preserve">1</w:t>
      </w:r>
      <w:r>
        <w:rPr/>
        <w:t xml:space="preserve">2</w:t>
      </w:r>
      <w:r>
        <w:rPr/>
        <w:t xml:space="preserve">5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t xml:space="preserve"> </w:t>
      </w:r>
    </w:p>
    <w:p>
      <w:r>
        <w:rPr/>
        <w:t xml:space="preserve">1</w:t>
      </w:r>
      <w:r>
        <w:rPr/>
        <w:t xml:space="preserve">2</w:t>
      </w:r>
      <w:r>
        <w:rPr/>
        <w:t xml:space="preserve">6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y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: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6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s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j</w:t>
      </w:r>
      <w:r>
        <w:rPr/>
        <w:t xml:space="preserve"> </w:t>
      </w:r>
      <w:r>
        <w:rPr/>
        <w:t xml:space="preserve">z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6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7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>/</w:t>
      </w:r>
      <w:r>
        <w:rPr/>
        <w:t xml:space="preserve">3</w:t>
      </w:r>
      <w:r>
        <w:rPr/>
        <w:t xml:space="preserve"> </w:t>
      </w:r>
      <w:r>
        <w:rPr/>
        <w:t xml:space="preserve">r</w:t>
      </w:r>
      <w:r>
        <w:rPr/>
        <w:t xml:space="preserve">x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5</w:t>
      </w:r>
      <w:r>
        <w:rPr/>
        <w:t xml:space="preserve"> </w:t>
      </w:r>
      <w:r>
        <w:rPr/>
        <w:t xml:space="preserve">r</w:t>
      </w:r>
      <w:r>
        <w:rPr/>
        <w:t xml:space="preserve">x</w:t>
      </w:r>
      <w:r>
        <w:rPr/>
        <w:t xml:space="preserve">: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2</w:t>
      </w:r>
      <w:r>
        <w:rPr/>
        <w:t xml:space="preserve">¼</w:t>
      </w:r>
      <w:r>
        <w:rPr/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t</w:t>
      </w:r>
      <w:r>
        <w:rPr/>
        <w:t xml:space="preserve">b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P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j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:</w:t>
      </w:r>
      <w:r>
        <w:rPr/>
        <w:t xml:space="preserve">'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</w:p>
    <w:p>
      <w:r>
        <w:rPr/>
        <w:t xml:space="preserve">1</w:t>
      </w:r>
      <w:r>
        <w:rPr/>
        <w:t xml:space="preserve">.</w:t>
      </w:r>
      <w:r>
        <w:rPr/>
        <w:t xml:space="preserve">2</w:t>
      </w:r>
      <w:r>
        <w:rPr/>
        <w:t xml:space="preserve">8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t xml:space="preserve"> </w:t>
      </w:r>
    </w:p>
    <w:p/>
    <w:p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:</w:t>
      </w:r>
      <w:r>
        <w:rPr/>
        <w:t xml:space="preserve">'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7</w:t>
      </w:r>
      <w:r>
        <w:t xml:space="preserve"> </w:t>
      </w:r>
      <w:r>
        <w:rPr/>
        <w:t xml:space="preserve">A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t xml:space="preserve"> </w:t>
      </w:r>
    </w:p>
    <w:p>
      <w:r>
        <w:rPr/>
        <w:t xml:space="preserve">3</w:t>
      </w:r>
      <w:r>
        <w:t xml:space="preserve"> </w:t>
      </w:r>
    </w:p>
    <w:p>
      <w:r>
        <w:rPr/>
        <w:t xml:space="preserve">1</w:t>
      </w:r>
      <w:r>
        <w:rPr/>
        <w:t xml:space="preserve">2</w:t>
      </w:r>
      <w:r>
        <w:rPr/>
        <w:t xml:space="preserve">9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t xml:space="preserve"> </w:t>
      </w:r>
      <w:r>
        <w:rPr/>
        <w:t xml:space="preserve">J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t xml:space="preserve"> </w:t>
      </w:r>
    </w:p>
    <w:p>
      <w:r>
        <w:rPr/>
        <w:t xml:space="preserve">1</w:t>
      </w:r>
      <w:r>
        <w:rPr/>
        <w:t xml:space="preserve">3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</w:p>
    <w:p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6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„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E</w:t>
      </w:r>
      <w:r>
        <w:rPr/>
        <w:t xml:space="preserve">: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k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: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: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t xml:space="preserve"> </w:t>
      </w:r>
    </w:p>
    <w:p>
      <w:r>
        <w:rPr/>
        <w:t xml:space="preserve">d</w:t>
      </w:r>
      <w:r>
        <w:t xml:space="preserve"> </w:t>
      </w:r>
    </w:p>
    <w:p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:</w:t>
      </w:r>
      <w:r>
        <w:rPr/>
        <w:t xml:space="preserve">'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1</w:t>
      </w:r>
      <w:r>
        <w:rPr/>
        <w:t xml:space="preserve">„</w:t>
      </w:r>
      <w:r>
        <w:rPr/>
        <w:t xml:space="preserve"> </w:t>
      </w:r>
      <w:r>
        <w:rPr/>
        <w:t xml:space="preserve">8</w:t>
      </w:r>
      <w:r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</w:p>
    <w:p>
      <w:r>
        <w:rPr/>
        <w:t xml:space="preserve">1</w:t>
      </w:r>
      <w:r>
        <w:rPr/>
        <w:t xml:space="preserve">3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t xml:space="preserve"> </w:t>
      </w:r>
    </w:p>
    <w:p>
      <w:r>
        <w:rPr/>
        <w:t xml:space="preserve">3</w:t>
      </w:r>
      <w:r>
        <w:rPr/>
        <w:t xml:space="preserve">2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9</w:t>
      </w:r>
      <w:r>
        <w:rPr/>
        <w:t xml:space="preserve">:</w:t>
      </w:r>
      <w:r>
        <w:rPr/>
        <w:t xml:space="preserve">'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x</w:t>
      </w:r>
      <w:r>
        <w:t xml:space="preserve"> </w:t>
      </w:r>
    </w:p>
    <w:p>
      <w:r>
        <w:rPr/>
        <w:t xml:space="preserve">1</w:t>
      </w:r>
      <w:r>
        <w:rPr/>
        <w:t xml:space="preserve">3</w:t>
      </w:r>
      <w:r>
        <w:rPr/>
        <w:t xml:space="preserve">2</w:t>
      </w:r>
      <w:r>
        <w:t xml:space="preserve"> </w:t>
      </w:r>
    </w:p>
    <w:p>
      <w:r>
        <w:rPr/>
        <w:t xml:space="preserve">1</w:t>
      </w:r>
      <w:r>
        <w:rPr/>
        <w:t xml:space="preserve">3</w:t>
      </w:r>
      <w:r>
        <w:rPr/>
        <w:t xml:space="preserve">2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’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=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: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'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—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'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t xml:space="preserve"> </w:t>
      </w:r>
    </w:p>
    <w:p>
      <w:r>
        <w:rPr/>
        <w:t xml:space="preserve">1</w:t>
      </w:r>
      <w:r>
        <w:rPr/>
        <w:t xml:space="preserve">8</w:t>
      </w:r>
      <w:r>
        <w:rPr/>
        <w:t xml:space="preserve">4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k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o</w:t>
      </w:r>
      <w:r>
        <w:rPr/>
        <w:t xml:space="preserve">n</w:t>
      </w:r>
      <w:r>
        <w:t xml:space="preserve"> </w:t>
      </w:r>
    </w:p>
    <w:p/>
    <w:p>
      <w:r>
        <w:rPr/>
        <w:t xml:space="preserve">e</w:t>
      </w:r>
      <w:r>
        <w:t xml:space="preserve"> </w:t>
      </w:r>
    </w:p>
    <w:p>
      <w:r>
        <w:rPr/>
        <w:t xml:space="preserve">1</w:t>
      </w:r>
      <w:r>
        <w:rPr/>
        <w:t xml:space="preserve">1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5</w:t>
      </w:r>
      <w:r>
        <w:t xml:space="preserve"> </w:t>
      </w:r>
      <w:r>
        <w:rPr/>
        <w:t xml:space="preserve">.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x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x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L</w:t>
      </w:r>
      <w:r>
        <w:t xml:space="preserve"> </w:t>
      </w:r>
    </w:p>
    <w:p>
      <w:r>
        <w:rPr/>
        <w:t xml:space="preserve">1</w:t>
      </w:r>
      <w:r>
        <w:rPr/>
        <w:t xml:space="preserve">3</w:t>
      </w:r>
      <w:r>
        <w:rPr/>
        <w:t xml:space="preserve">6</w:t>
      </w:r>
      <w:r>
        <w:t xml:space="preserve"> </w:t>
      </w:r>
      <w:r>
        <w:rPr/>
        <w:t xml:space="preserve">3</w:t>
      </w:r>
      <w:r>
        <w:rPr/>
        <w:t xml:space="preserve">6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9</w:t>
      </w:r>
      <w:r>
        <w:rPr/>
        <w:t xml:space="preserve">l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: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p</w:t>
      </w:r>
      <w:r>
        <w:rPr/>
        <w:t xml:space="preserve">,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</w:p>
    <w:p/>
    <w:p>
      <w:r>
        <w:rPr/>
        <w:t xml:space="preserve">1</w:t>
      </w:r>
      <w:r>
        <w:rPr/>
        <w:t xml:space="preserve">3</w:t>
      </w:r>
      <w:r>
        <w:rPr/>
        <w:t xml:space="preserve">7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z</w:t>
      </w:r>
      <w:r>
        <w:rPr/>
        <w:t xml:space="preserve">: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z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8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g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z</w:t>
      </w:r>
      <w:r>
        <w:rPr/>
        <w:t xml:space="preserve">a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w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m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5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'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t xml:space="preserve"> </w:t>
      </w:r>
      <w:r>
        <w:rPr/>
        <w:t xml:space="preserve">5</w:t>
      </w:r>
      <w:r>
        <w:t xml:space="preserve"> </w:t>
      </w:r>
      <w:r>
        <w:rPr/>
        <w:t xml:space="preserve">P</w:t>
      </w:r>
      <w:r>
        <w:t xml:space="preserve"> </w:t>
      </w:r>
    </w:p>
    <w:p>
      <w:r>
        <w:rPr/>
        <w:t xml:space="preserve">1</w:t>
      </w:r>
      <w:r>
        <w:rPr/>
        <w:t xml:space="preserve">3</w:t>
      </w:r>
      <w:r>
        <w:rPr/>
        <w:t xml:space="preserve">8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y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t</w:t>
      </w:r>
      <w:r>
        <w:t xml:space="preserve"> </w:t>
      </w:r>
    </w:p>
    <w:p>
      <w:r>
        <w:rPr/>
        <w:t xml:space="preserve">0</w:t>
      </w:r>
      <w:r>
        <w:t xml:space="preserve"> </w:t>
      </w:r>
    </w:p>
    <w:p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3</w:t>
      </w:r>
      <w:r>
        <w:rPr/>
        <w:t xml:space="preserve">9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9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z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: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'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2</w:t>
      </w:r>
      <w:r>
        <w:rPr/>
        <w:t xml:space="preserve">:</w:t>
      </w:r>
      <w:r>
        <w:rPr/>
        <w:t xml:space="preserve">'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t xml:space="preserve"> </w:t>
      </w:r>
    </w:p>
    <w:p>
      <w:r>
        <w:rPr/>
        <w:t xml:space="preserve">1</w:t>
      </w:r>
      <w:r>
        <w:rPr/>
        <w:t xml:space="preserve">4</w:t>
      </w:r>
      <w:r>
        <w:rPr/>
        <w:t xml:space="preserve">0</w:t>
      </w:r>
      <w:r>
        <w:t xml:space="preserve"> </w:t>
      </w:r>
    </w:p>
    <w:p>
      <w:r>
        <w:rPr/>
        <w:t xml:space="preserve">1</w:t>
      </w:r>
      <w:r>
        <w:rPr/>
        <w:t xml:space="preserve">4</w:t>
      </w:r>
      <w:r>
        <w:rPr/>
        <w:t xml:space="preserve">0</w:t>
      </w:r>
      <w:r>
        <w:t xml:space="preserve"> </w:t>
      </w:r>
    </w:p>
    <w:p/>
    <w:p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„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t xml:space="preserve"> </w:t>
      </w:r>
    </w:p>
    <w:p>
      <w:r>
        <w:rPr/>
        <w:t xml:space="preserve">1</w:t>
      </w:r>
      <w:r>
        <w:rPr/>
        <w:t xml:space="preserve">4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3</w:t>
      </w:r>
      <w:r>
        <w:rPr/>
        <w:t xml:space="preserve">'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1</w:t>
      </w:r>
      <w:r>
        <w:rPr/>
        <w:t xml:space="preserve">6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</w:p>
    <w:p>
      <w:r>
        <w:rPr/>
        <w:t xml:space="preserve">ƒ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: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„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'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x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o</w:t>
      </w:r>
      <w:r>
        <w:rPr/>
        <w:t xml:space="preserve">l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n</w:t>
      </w:r>
      <w:r>
        <w:t xml:space="preserve"> </w:t>
      </w:r>
    </w:p>
    <w:p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6</w:t>
      </w:r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2</w:t>
      </w:r>
      <w:r>
        <w:rPr/>
        <w:t xml:space="preserve">g</w:t>
      </w:r>
      <w:r>
        <w:t xml:space="preserve"> 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8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j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â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4</w:t>
      </w:r>
      <w:r>
        <w:rPr/>
        <w:t xml:space="preserve">3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t xml:space="preserve"> </w:t>
      </w:r>
    </w:p>
    <w:p>
      <w:r>
        <w:rPr/>
        <w:t xml:space="preserve">5</w:t>
      </w:r>
      <w:r>
        <w:t xml:space="preserve"> </w:t>
      </w:r>
    </w:p>
    <w:p>
      <w:r>
        <w:rPr/>
        <w:t xml:space="preserve">ƒ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f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t xml:space="preserve"> </w:t>
      </w:r>
    </w:p>
    <w:p>
      <w:r>
        <w:rPr/>
        <w:t xml:space="preserve">5</w:t>
      </w:r>
      <w:r>
        <w:t xml:space="preserve"> </w:t>
      </w:r>
    </w:p>
    <w:p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j</w:t>
      </w:r>
      <w:r>
        <w:rPr/>
        <w:t xml:space="preserve">a</w:t>
      </w:r>
      <w:r>
        <w:rPr/>
        <w:t xml:space="preserve">j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'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3</w:t>
      </w:r>
      <w:r>
        <w:t xml:space="preserve"> </w:t>
      </w:r>
    </w:p>
    <w:p>
      <w:r>
        <w:rPr/>
        <w:t xml:space="preserve">5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5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5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'</w:t>
      </w:r>
      <w:r>
        <w:rPr/>
        <w:t xml:space="preserve"> </w:t>
      </w:r>
      <w:r>
        <w:rPr/>
        <w:t xml:space="preserve">'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a</w:t>
      </w:r>
      <w:r>
        <w:rPr/>
        <w:t xml:space="preserve">h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: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: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„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t xml:space="preserve"> </w:t>
      </w:r>
      <w:r>
        <w:rPr/>
        <w:t xml:space="preserve">9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j</w:t>
      </w:r>
      <w:r>
        <w:rPr/>
        <w:t xml:space="preserve">s</w:t>
      </w:r>
      <w:r>
        <w:t xml:space="preserve"> </w:t>
      </w:r>
    </w:p>
    <w:p/>
    <w:p>
      <w:r>
        <w:rPr/>
        <w:t xml:space="preserve">6</w:t>
      </w:r>
      <w:r>
        <w:t xml:space="preserve"> </w:t>
      </w:r>
    </w:p>
    <w:p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9</w:t>
      </w:r>
      <w:r>
        <w:rPr/>
        <w:t xml:space="preserve">:</w:t>
      </w:r>
      <w:r>
        <w:rPr/>
        <w:t xml:space="preserve">'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„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t xml:space="preserve"> </w:t>
      </w:r>
    </w:p>
    <w:p>
      <w:r>
        <w:rPr/>
        <w:t xml:space="preserve">5</w:t>
      </w:r>
      <w:r>
        <w:rPr/>
        <w:t xml:space="preserve"> </w:t>
      </w:r>
    </w:p>
    <w:p/>
    <w:p>
      <w:r>
        <w:rPr/>
        <w:t xml:space="preserve">P</w:t>
      </w:r>
      <w:r>
        <w:rPr/>
        <w:t xml:space="preserve">:</w:t>
      </w:r>
      <w:r>
        <w:t xml:space="preserve"> </w:t>
      </w:r>
    </w:p>
    <w:p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5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j</w:t>
      </w:r>
      <w:r>
        <w:rPr/>
        <w:t xml:space="preserve">k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: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â</w:t>
      </w:r>
      <w:r>
        <w:rPr/>
        <w:t xml:space="preserve">2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1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t xml:space="preserve"> </w:t>
      </w:r>
    </w:p>
    <w:p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=</w:t>
      </w:r>
      <w:r>
        <w:rPr/>
        <w:t xml:space="preserve">r</w:t>
      </w:r>
      <w:r>
        <w:t xml:space="preserve"> 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>:</w:t>
      </w:r>
      <w:r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b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x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t xml:space="preserve"> </w:t>
      </w:r>
    </w:p>
    <w:p>
      <w:r>
        <w:rPr/>
        <w:t xml:space="preserve">1</w:t>
      </w:r>
      <w:r>
        <w:rPr/>
        <w:t xml:space="preserve">4</w:t>
      </w:r>
      <w:r>
        <w:rPr/>
        <w:t xml:space="preserve">9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x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„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3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k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c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5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C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</w:p>
    <w:p>
      <w:r>
        <w:rPr/>
        <w:t xml:space="preserve">1</w:t>
      </w:r>
      <w:r>
        <w:rPr/>
        <w:t xml:space="preserve">5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„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u</w:t>
      </w:r>
      <w:r>
        <w:rPr/>
        <w:t xml:space="preserve">j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</w:p>
    <w:p/>
    <w:p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;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:</w:t>
      </w:r>
      <w:r>
        <w:rPr/>
        <w:t xml:space="preserve">'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6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t xml:space="preserve"> </w:t>
      </w:r>
    </w:p>
    <w:p>
      <w:r>
        <w:rPr/>
        <w:t xml:space="preserve">1</w:t>
      </w:r>
      <w:r>
        <w:rPr/>
        <w:t xml:space="preserve">5</w:t>
      </w:r>
      <w:r>
        <w:rPr/>
        <w:t xml:space="preserve">2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y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„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C</w:t>
      </w:r>
      <w:r>
        <w:t xml:space="preserve"> 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o</w:t>
      </w:r>
      <w:r>
        <w:t xml:space="preserve"> </w:t>
      </w:r>
    </w:p>
    <w:p>
      <w:r>
        <w:rPr/>
        <w:t xml:space="preserve">h</w:t>
      </w:r>
      <w:r>
        <w:rPr/>
        <w:t xml:space="preserve">e</w:t>
      </w:r>
      <w:r>
        <w:rPr/>
        <w:t xml:space="preserve">j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k</w:t>
      </w:r>
      <w:r>
        <w:rPr/>
        <w:t xml:space="preserve">Z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ƒ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ƒ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n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t xml:space="preserve"> </w:t>
      </w:r>
    </w:p>
    <w:p>
      <w:r>
        <w:rPr/>
        <w:t xml:space="preserve">1</w:t>
      </w:r>
      <w:r>
        <w:rPr/>
        <w:t xml:space="preserve">5</w:t>
      </w:r>
      <w:r>
        <w:rPr/>
        <w:t xml:space="preserve">3</w:t>
      </w:r>
      <w:r>
        <w:t xml:space="preserve"> </w:t>
      </w:r>
      <w:r>
        <w:rPr/>
        <w:t xml:space="preserve">5</w:t>
      </w:r>
      <w:r>
        <w:rPr/>
        <w:t xml:space="preserve">3</w:t>
      </w:r>
      <w:r>
        <w:t xml:space="preserve"> </w:t>
      </w:r>
    </w:p>
    <w:p>
      <w:r>
        <w:rPr/>
        <w:t xml:space="preserve">1</w:t>
      </w:r>
      <w:r>
        <w:rPr/>
        <w:t xml:space="preserve">5</w:t>
      </w:r>
      <w:r>
        <w:rPr/>
        <w:t xml:space="preserve">4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1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8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2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;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=</w:t>
      </w:r>
      <w:r>
        <w:rPr/>
        <w:t xml:space="preserve">a</w:t>
      </w:r>
      <w:r>
        <w:t xml:space="preserve"> </w:t>
      </w:r>
    </w:p>
    <w:p>
      <w:r>
        <w:rPr/>
        <w:t xml:space="preserve">p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j</w:t>
      </w:r>
      <w:r>
        <w:rPr/>
        <w:t xml:space="preserve">k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)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/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t xml:space="preserve"> </w:t>
      </w:r>
    </w:p>
    <w:p>
      <w:r>
        <w:rPr/>
        <w:t xml:space="preserve">1</w:t>
      </w:r>
      <w:r>
        <w:rPr/>
        <w:t xml:space="preserve">3</w:t>
      </w:r>
      <w:r>
        <w:rPr/>
        <w:t xml:space="preserve">6</w:t>
      </w:r>
      <w:r>
        <w:t xml:space="preserve"> </w:t>
      </w:r>
    </w:p>
    <w:p>
      <w:r>
        <w:rPr/>
        <w:t xml:space="preserve">1</w:t>
      </w:r>
      <w:r>
        <w:rPr/>
        <w:t xml:space="preserve">5</w:t>
      </w:r>
      <w:r>
        <w:rPr/>
        <w:t xml:space="preserve">6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 </w:t>
      </w:r>
      <w:r>
        <w:rPr/>
        <w:t xml:space="preserve">C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j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: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j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-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d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</w:p>
    <w:p/>
    <w:p>
      <w:r>
        <w:rPr/>
        <w:t xml:space="preserve">1</w:t>
      </w:r>
      <w:r>
        <w:rPr/>
        <w:t xml:space="preserve">5</w:t>
      </w:r>
      <w:r>
        <w:rPr/>
        <w:t xml:space="preserve">7</w:t>
      </w:r>
      <w:r>
        <w:t xml:space="preserve"> </w:t>
      </w:r>
      <w:r>
        <w:rPr/>
        <w:t xml:space="preserve">5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j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: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j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: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</w:p>
    <w:p/>
    <w:p>
      <w:r>
        <w:rPr/>
        <w:t xml:space="preserve">1</w:t>
      </w:r>
      <w:r>
        <w:rPr/>
        <w:t xml:space="preserve">5</w:t>
      </w:r>
      <w:r>
        <w:rPr/>
        <w:t xml:space="preserve">8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h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z</w:t>
      </w:r>
      <w:r>
        <w:t xml:space="preserve"> 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</w:p>
    <w:p>
      <w:r>
        <w:rPr/>
        <w:t xml:space="preserve">1</w:t>
      </w:r>
      <w:r>
        <w:rPr/>
        <w:t xml:space="preserve">5</w:t>
      </w:r>
      <w:r>
        <w:rPr/>
        <w:t xml:space="preserve">9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a</w:t>
      </w:r>
      <w:r>
        <w:rPr/>
        <w:t xml:space="preserve">a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r</w:t>
      </w:r>
      <w:r>
        <w:rPr/>
        <w:t xml:space="preserve">y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r</w:t>
      </w:r>
      <w:r>
        <w:rPr/>
        <w:t xml:space="preserve">x</w:t>
      </w:r>
      <w:r>
        <w:rPr/>
        <w:t xml:space="preserve">: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p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=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½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p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4</w:t>
      </w:r>
      <w:r>
        <w:rPr/>
        <w:t xml:space="preserve">3</w:t>
      </w:r>
      <w:r>
        <w:t xml:space="preserve"> </w:t>
      </w:r>
    </w:p>
    <w:p>
      <w:r>
        <w:rPr/>
        <w:t xml:space="preserve">8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t xml:space="preserve"> </w:t>
      </w:r>
      <w:r>
        <w:rPr/>
        <w:t xml:space="preserve">t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z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x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w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v</w:t>
      </w:r>
      <w:r>
        <w:rPr/>
        <w:t xml:space="preserve">i</w:t>
      </w:r>
      <w:r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t xml:space="preserve"> </w:t>
      </w:r>
    </w:p>
    <w:p>
      <w:r>
        <w:rPr/>
        <w:t xml:space="preserve">1</w:t>
      </w:r>
      <w:r>
        <w:rPr/>
        <w:t xml:space="preserve">6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„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„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=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„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j</w:t>
      </w:r>
      <w:r>
        <w:rPr/>
        <w:t xml:space="preserve">v</w:t>
      </w:r>
      <w:r>
        <w:rPr/>
        <w:t xml:space="preserve">d</w:t>
      </w:r>
      <w:r>
        <w:rPr/>
        <w:t xml:space="preserve">: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z</w:t>
      </w:r>
      <w:r>
        <w:rPr/>
        <w:t xml:space="preserve">: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o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f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l</w:t>
      </w:r>
      <w:r>
        <w:rPr/>
        <w:t xml:space="preserve">b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1</w:t>
      </w:r>
      <w:r>
        <w:rPr/>
        <w:t xml:space="preserve">6</w:t>
      </w:r>
      <w:r>
        <w:t xml:space="preserve"> </w:t>
      </w:r>
    </w:p>
    <w:p>
      <w:r>
        <w:rPr/>
        <w:t xml:space="preserve">1</w:t>
      </w:r>
      <w:r>
        <w:t xml:space="preserve"> </w:t>
      </w:r>
    </w:p>
    <w:p>
      <w:r>
        <w:rPr/>
        <w:t xml:space="preserve">1</w:t>
      </w:r>
      <w:r>
        <w:rPr/>
        <w:t xml:space="preserve">6</w:t>
      </w:r>
      <w:r>
        <w:rPr/>
        <w:t xml:space="preserve">2</w:t>
      </w:r>
      <w:r>
        <w:t xml:space="preserve"> </w:t>
      </w:r>
    </w:p>
    <w:p>
      <w:r>
        <w:rPr/>
        <w:t xml:space="preserve">1</w:t>
      </w:r>
      <w:r>
        <w:rPr/>
        <w:t xml:space="preserve">6</w:t>
      </w:r>
      <w:r>
        <w:rPr/>
        <w:t xml:space="preserve">2</w:t>
      </w:r>
      <w:r>
        <w:t xml:space="preserve"> </w:t>
      </w:r>
    </w:p>
    <w:p>
      <w:r>
        <w:rPr/>
        <w:t xml:space="preserve">1</w:t>
      </w:r>
      <w:r>
        <w:t xml:space="preserve"> 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(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rPr/>
        <w:t xml:space="preserve">)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3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5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w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z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½</w:t>
      </w:r>
      <w:r>
        <w:rPr/>
        <w:t xml:space="preserve"> </w:t>
      </w:r>
      <w:r>
        <w:rPr/>
        <w:t xml:space="preserve">r</w:t>
      </w:r>
      <w:r>
        <w:rPr/>
        <w:t xml:space="preserve">/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8</w:t>
      </w:r>
      <w:r>
        <w:t xml:space="preserve"> </w:t>
      </w:r>
    </w:p>
    <w:p/>
    <w:p/>
    <w:p>
      <w:r>
        <w:rPr/>
        <w:t xml:space="preserve">d</w:t>
      </w:r>
      <w:r>
        <w:rPr/>
        <w:t xml:space="preserve">: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9</w:t>
      </w:r>
      <w:r>
        <w:rPr/>
        <w:t xml:space="preserve">½</w:t>
      </w:r>
      <w:r>
        <w:rPr/>
        <w:t xml:space="preserve"> </w:t>
      </w:r>
      <w:r>
        <w:rPr/>
        <w:t xml:space="preserve">r</w:t>
      </w:r>
      <w:r>
        <w:rPr/>
        <w:t xml:space="preserve">/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9</w:t>
      </w:r>
      <w:r>
        <w:rPr/>
        <w:t xml:space="preserve">¼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z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:</w:t>
      </w:r>
      <w:r>
        <w:rPr/>
        <w:t xml:space="preserve">'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l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3</w:t>
      </w:r>
      <w:r>
        <w:t xml:space="preserve"> </w:t>
      </w:r>
    </w:p>
    <w:p>
      <w:r>
        <w:rPr/>
        <w:t xml:space="preserve">1</w:t>
      </w:r>
      <w:r>
        <w:rPr/>
        <w:t xml:space="preserve">6</w:t>
      </w:r>
      <w:r>
        <w:rPr/>
        <w:t xml:space="preserve">3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t xml:space="preserve"> </w:t>
      </w:r>
    </w:p>
    <w:p>
      <w:r>
        <w:rPr/>
        <w:t xml:space="preserve">1</w:t>
      </w:r>
      <w:r>
        <w:t xml:space="preserve"> </w:t>
      </w:r>
    </w:p>
    <w:p>
      <w:r>
        <w:rPr/>
        <w:t xml:space="preserve">1</w:t>
      </w:r>
      <w:r>
        <w:rPr/>
        <w:t xml:space="preserve">6</w:t>
      </w:r>
      <w:r>
        <w:rPr/>
        <w:t xml:space="preserve">4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</w:p>
    <w:p>
      <w:r>
        <w:rPr/>
        <w:t xml:space="preserve"> </w:t>
      </w:r>
      <w:r>
        <w:rPr/>
        <w:t xml:space="preserve">4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: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@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3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</w:p>
    <w:p>
      <w:r>
        <w:rPr/>
        <w:t xml:space="preserve">1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t xml:space="preserve"> </w:t>
      </w:r>
    </w:p>
    <w:p>
      <w:r>
        <w:rPr/>
        <w:t xml:space="preserve">S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t xml:space="preserve"> </w:t>
      </w:r>
      <w:r>
        <w:rPr/>
        <w:t xml:space="preserve">J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x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:</w:t>
      </w:r>
      <w:r>
        <w:rPr/>
        <w:t xml:space="preserve">'</w:t>
      </w:r>
      <w:r>
        <w:rPr/>
        <w:t xml:space="preserve"> 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8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,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4</w:t>
      </w:r>
      <w:r>
        <w:t xml:space="preserve"> </w:t>
      </w:r>
    </w:p>
    <w:p>
      <w:r>
        <w:rPr/>
        <w:t xml:space="preserve">1</w:t>
      </w:r>
      <w:r>
        <w:rPr/>
        <w:t xml:space="preserve">6</w:t>
      </w:r>
      <w:r>
        <w:rPr/>
        <w:t xml:space="preserve">5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7</w:t>
      </w:r>
      <w:r>
        <w:t xml:space="preserve"> </w:t>
      </w:r>
      <w:r>
        <w:rPr/>
        <w:t xml:space="preserve">M</w:t>
      </w:r>
      <w:r>
        <w:rPr/>
        <w:t xml:space="preserve">„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t xml:space="preserve"> </w:t>
      </w:r>
    </w:p>
    <w:p>
      <w:r>
        <w:rPr/>
        <w:t xml:space="preserve">1</w:t>
      </w:r>
      <w:r>
        <w:rPr/>
        <w:t xml:space="preserve">6</w:t>
      </w:r>
      <w:r>
        <w:rPr/>
        <w:t xml:space="preserve">6</w:t>
      </w:r>
      <w:r>
        <w:t xml:space="preserve"> </w:t>
      </w:r>
    </w:p>
    <w:p>
      <w:r>
        <w:rPr/>
        <w:t xml:space="preserve">ƒ</w:t>
      </w:r>
      <w:r>
        <w:rPr/>
        <w:t xml:space="preserve"> </w:t>
      </w:r>
      <w:r>
        <w:rPr/>
        <w:t xml:space="preserve">1</w:t>
      </w:r>
      <w:r>
        <w:rPr/>
        <w:t xml:space="preserve">½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9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j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b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â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p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â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H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</w:p>
    <w:p>
      <w:r>
        <w:rPr/>
        <w:t xml:space="preserve">1</w:t>
      </w:r>
      <w:r>
        <w:rPr/>
        <w:t xml:space="preserve">6</w:t>
      </w:r>
      <w:r>
        <w:rPr/>
        <w:t xml:space="preserve">7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v</w:t>
      </w:r>
      <w:r>
        <w:rPr/>
        <w:t xml:space="preserve">u</w:t>
      </w:r>
      <w:r>
        <w:rPr/>
        <w:t xml:space="preserve">s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=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: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: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-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: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a</w:t>
      </w:r>
      <w:r>
        <w:t xml:space="preserve"> </w:t>
      </w:r>
    </w:p>
    <w:p>
      <w:r>
        <w:rPr/>
        <w:t xml:space="preserve">1</w:t>
      </w:r>
      <w:r>
        <w:rPr/>
        <w:t xml:space="preserve">6</w:t>
      </w:r>
      <w:r>
        <w:rPr/>
        <w:t xml:space="preserve">8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:</w:t>
      </w:r>
      <w:r>
        <w:rPr/>
        <w:t xml:space="preserve">'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=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d</w:t>
      </w:r>
      <w:r>
        <w:rPr/>
        <w:t xml:space="preserve">: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m</w:t>
      </w:r>
      <w:r>
        <w:rPr/>
        <w:t xml:space="preserve">j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: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x</w:t>
      </w:r>
      <w:r>
        <w:t xml:space="preserve"> </w:t>
      </w:r>
    </w:p>
    <w:p>
      <w:r>
        <w:rPr/>
        <w:t xml:space="preserve">1</w:t>
      </w:r>
      <w:r>
        <w:rPr/>
        <w:t xml:space="preserve">6</w:t>
      </w:r>
      <w:r>
        <w:rPr/>
        <w:t xml:space="preserve">9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a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„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6</w:t>
      </w:r>
      <w:r>
        <w:rPr/>
        <w:t xml:space="preserve">8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p</w:t>
      </w:r>
      <w:r>
        <w:rPr/>
        <w:t xml:space="preserve">o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y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d</w:t>
      </w:r>
      <w:r>
        <w:t xml:space="preserve"> </w:t>
      </w:r>
    </w:p>
    <w:p>
      <w:r>
        <w:rPr/>
        <w:t xml:space="preserve">1</w:t>
      </w:r>
      <w:r>
        <w:rPr/>
        <w:t xml:space="preserve">7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:</w:t>
      </w:r>
      <w:r>
        <w:rPr/>
        <w:t xml:space="preserve">V</w:t>
      </w:r>
      <w:r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g</w:t>
      </w:r>
      <w:r>
        <w:t xml:space="preserve"> </w:t>
      </w:r>
    </w:p>
    <w:p/>
    <w:p>
      <w:r>
        <w:rPr/>
        <w:t xml:space="preserve">8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p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y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„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j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x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&amp;</w:t>
      </w:r>
      <w:r>
        <w:rPr/>
        <w:t xml:space="preserve">: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8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: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p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p</w:t>
      </w:r>
      <w:r>
        <w:rPr/>
        <w:t xml:space="preserve">j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z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p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p</w:t>
      </w:r>
      <w:r>
        <w:rPr/>
        <w:t xml:space="preserve">j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0</w:t>
      </w:r>
      <w:r>
        <w:t xml:space="preserve"> </w:t>
      </w:r>
    </w:p>
    <w:p>
      <w:r>
        <w:rPr/>
        <w:t xml:space="preserve">1</w:t>
      </w:r>
      <w:r>
        <w:rPr/>
        <w:t xml:space="preserve">7</w:t>
      </w:r>
      <w:r>
        <w:rPr/>
        <w:t xml:space="preserve">2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j</w:t>
      </w:r>
      <w:r>
        <w:t xml:space="preserve"> </w:t>
      </w:r>
      <w:r>
        <w:rPr/>
        <w:t xml:space="preserve">5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z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: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j</w:t>
      </w:r>
      <w:r>
        <w:rPr/>
        <w:t xml:space="preserve">k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j</w:t>
      </w:r>
      <w:r>
        <w:rPr/>
        <w:t xml:space="preserve">u</w:t>
      </w:r>
      <w:r>
        <w:rPr/>
        <w:t xml:space="preserve">w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o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i</w:t>
      </w:r>
      <w:r>
        <w:rPr/>
        <w:t xml:space="preserve">s</w:t>
      </w:r>
      <w:r>
        <w:t xml:space="preserve"> </w:t>
      </w:r>
    </w:p>
    <w:p>
      <w:r>
        <w:rPr/>
        <w:t xml:space="preserve">1</w:t>
      </w:r>
      <w:r>
        <w:rPr/>
        <w:t xml:space="preserve">4</w:t>
      </w:r>
      <w:r>
        <w:t xml:space="preserve"> </w:t>
      </w:r>
    </w:p>
    <w:p/>
    <w:p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=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a</w:t>
      </w:r>
      <w:r>
        <w:t xml:space="preserve"> </w:t>
      </w:r>
    </w:p>
    <w:p>
      <w:r>
        <w:rPr/>
        <w:t xml:space="preserve">1</w:t>
      </w:r>
      <w:r>
        <w:rPr/>
        <w:t xml:space="preserve">7</w:t>
      </w:r>
      <w:r>
        <w:rPr/>
        <w:t xml:space="preserve">3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t xml:space="preserve"> </w:t>
      </w:r>
    </w:p>
    <w:p>
      <w:r>
        <w:rPr/>
        <w:t xml:space="preserve">1</w:t>
      </w:r>
      <w:r>
        <w:rPr/>
        <w:t xml:space="preserve">2</w:t>
      </w:r>
      <w:r>
        <w:rPr/>
        <w:t xml:space="preserve">4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</w:p>
    <w:p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5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: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e</w:t>
      </w:r>
      <w:r>
        <w:rPr/>
        <w:t xml:space="preserve">—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t xml:space="preserve"> </w:t>
      </w:r>
    </w:p>
    <w:p>
      <w:r>
        <w:rPr/>
        <w:t xml:space="preserve">s</w:t>
      </w:r>
      <w:r>
        <w:rPr/>
        <w:t xml:space="preserve">9</w:t>
      </w:r>
      <w:r>
        <w:t xml:space="preserve"> </w:t>
      </w:r>
    </w:p>
    <w:p>
      <w:r>
        <w:rPr/>
        <w:t xml:space="preserve">8</w:t>
      </w:r>
      <w:r>
        <w:t xml:space="preserve"> </w:t>
      </w:r>
    </w:p>
    <w:p>
      <w:r>
        <w:rPr/>
        <w:t xml:space="preserve">1</w:t>
      </w:r>
      <w:r>
        <w:rPr/>
        <w:t xml:space="preserve">7</w:t>
      </w:r>
      <w:r>
        <w:rPr/>
        <w:t xml:space="preserve">5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6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„</w:t>
      </w:r>
      <w:r>
        <w:rPr/>
        <w:t xml:space="preserve"> </w:t>
      </w:r>
      <w:r>
        <w:t xml:space="preserve"> 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7</w:t>
      </w:r>
      <w:r>
        <w:t xml:space="preserve"> </w:t>
      </w:r>
    </w:p>
    <w:p>
      <w:r>
        <w:rPr/>
        <w:t xml:space="preserve">1</w:t>
      </w:r>
      <w:r>
        <w:rPr/>
        <w:t xml:space="preserve">3</w:t>
      </w:r>
      <w:r>
        <w:rPr/>
        <w:t xml:space="preserve">6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: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: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.</w:t>
      </w:r>
      <w:r>
        <w:rPr/>
        <w:t xml:space="preserve">1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2</w:t>
      </w:r>
      <w:r>
        <w:rPr/>
        <w:t xml:space="preserve">r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t xml:space="preserve"> </w:t>
      </w:r>
    </w:p>
    <w:p>
      <w:r>
        <w:rPr/>
        <w:t xml:space="preserve">1</w:t>
      </w:r>
      <w:r>
        <w:rPr/>
        <w:t xml:space="preserve">9</w:t>
      </w:r>
      <w:r>
        <w:rPr/>
        <w:t xml:space="preserve">9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C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: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ƒ</w:t>
      </w:r>
      <w:r>
        <w:rPr/>
        <w:t xml:space="preserve">5</w:t>
      </w:r>
      <w:r>
        <w:t xml:space="preserve"> </w:t>
      </w:r>
    </w:p>
    <w:p>
      <w:r>
        <w:rPr/>
        <w:t xml:space="preserve">1</w:t>
      </w:r>
      <w:r>
        <w:rPr/>
        <w:t xml:space="preserve">7</w:t>
      </w:r>
      <w:r>
        <w:rPr/>
        <w:t xml:space="preserve">8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;</w:t>
      </w:r>
      <w:r>
        <w:t xml:space="preserve"> </w:t>
      </w:r>
    </w:p>
    <w:p/>
    <w:p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8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=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l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O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1</w:t>
      </w:r>
      <w:r>
        <w:t xml:space="preserve"> </w:t>
      </w:r>
    </w:p>
    <w:p>
      <w:r>
        <w:rPr/>
        <w:t xml:space="preserve">9</w:t>
      </w:r>
      <w:r>
        <w:t xml:space="preserve"> </w:t>
      </w:r>
      <w:r>
        <w:rPr/>
        <w:t xml:space="preserve">½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</w:p>
    <w:p>
      <w:r>
        <w:rPr/>
        <w:t xml:space="preserve">8</w:t>
      </w:r>
      <w:r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=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: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5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d</w:t>
      </w:r>
      <w:r>
        <w:t xml:space="preserve"> </w:t>
      </w:r>
    </w:p>
    <w:p>
      <w:r>
        <w:rPr/>
        <w:t xml:space="preserve">1</w:t>
      </w:r>
      <w:r>
        <w:rPr/>
        <w:t xml:space="preserve">8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t xml:space="preserve"> </w:t>
      </w:r>
      <w:r>
        <w:rPr/>
        <w:t xml:space="preserve">V</w:t>
      </w:r>
      <w:r>
        <w:rPr/>
        <w:t xml:space="preserve">j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k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x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ƒ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9</w:t>
      </w:r>
      <w:r>
        <w:rPr/>
        <w:t xml:space="preserve">9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:</w:t>
      </w:r>
      <w:r>
        <w:rPr/>
        <w:t xml:space="preserve">—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—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&amp;</w:t>
      </w:r>
      <w:r>
        <w:rPr/>
        <w:t xml:space="preserve">: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y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: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ƒ</w:t>
      </w:r>
      <w:r>
        <w:rPr/>
        <w:t xml:space="preserve">2</w:t>
      </w:r>
      <w:r>
        <w:rPr/>
        <w:t xml:space="preserve">3</w:t>
      </w:r>
      <w:r>
        <w:rPr/>
        <w:t xml:space="preserve">6</w:t>
      </w:r>
      <w:r>
        <w:rPr/>
        <w:t xml:space="preserve">5</w:t>
      </w:r>
      <w:r>
        <w:rPr/>
        <w:t xml:space="preserve">9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: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: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x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</w:p>
    <w:p>
      <w:r>
        <w:rPr/>
        <w:t xml:space="preserve">1</w:t>
      </w:r>
      <w:r>
        <w:rPr/>
        <w:t xml:space="preserve">8</w:t>
      </w:r>
      <w:r>
        <w:rPr/>
        <w:t xml:space="preserve">2</w:t>
      </w:r>
      <w:r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y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t xml:space="preserve"> </w:t>
      </w:r>
      <w:r>
        <w:rPr/>
        <w:t xml:space="preserve">7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o</w:t>
      </w:r>
      <w:r>
        <w:t xml:space="preserve"> </w:t>
      </w:r>
      <w:r>
        <w:rPr/>
        <w:t xml:space="preserve">C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</w:p>
    <w:p/>
    <w:p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8</w:t>
      </w:r>
      <w:r>
        <w:rPr/>
        <w:t xml:space="preserve">3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S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s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9</w:t>
      </w:r>
      <w:r>
        <w:t xml:space="preserve"> </w:t>
      </w:r>
    </w:p>
    <w:p>
      <w:r>
        <w:rPr/>
        <w:t xml:space="preserve">1</w:t>
      </w:r>
      <w:r>
        <w:rPr/>
        <w:t xml:space="preserve">8</w:t>
      </w:r>
      <w:r>
        <w:rPr/>
        <w:t xml:space="preserve">4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a</w:t>
      </w:r>
      <w:r>
        <w:rPr/>
        <w:t xml:space="preserve">k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: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J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y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j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W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j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t xml:space="preserve"> </w:t>
      </w:r>
    </w:p>
    <w:p>
      <w:r>
        <w:rPr/>
        <w:t xml:space="preserve">5</w:t>
      </w:r>
      <w:r>
        <w:t xml:space="preserve"> </w:t>
      </w:r>
    </w:p>
    <w:p/>
    <w:p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5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j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:</w:t>
      </w:r>
      <w:r>
        <w:rPr/>
        <w:t xml:space="preserve">'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7</w:t>
      </w:r>
      <w:r>
        <w:rPr/>
        <w:t xml:space="preserve">:</w:t>
      </w:r>
      <w:r>
        <w:t xml:space="preserve"> </w:t>
      </w:r>
      <w:r>
        <w:rPr/>
        <w:t xml:space="preserve">.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</w:p>
    <w:p>
      <w:r>
        <w:rPr/>
        <w:t xml:space="preserve">1</w:t>
      </w:r>
      <w:r>
        <w:rPr/>
        <w:t xml:space="preserve">8</w:t>
      </w:r>
      <w:r>
        <w:rPr/>
        <w:t xml:space="preserve">6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: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6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—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u</w:t>
      </w:r>
      <w:r>
        <w:t xml:space="preserve"> </w:t>
      </w:r>
    </w:p>
    <w:p/>
    <w:p>
      <w:r>
        <w:rPr/>
        <w:t xml:space="preserve">1</w:t>
      </w:r>
      <w:r>
        <w:rPr/>
        <w:t xml:space="preserve">.</w:t>
      </w:r>
      <w:r>
        <w:rPr/>
        <w:t xml:space="preserve">8</w:t>
      </w:r>
      <w:r>
        <w:rPr/>
        <w:t xml:space="preserve">9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m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J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P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 </w:t>
      </w:r>
      <w:r>
        <w:t xml:space="preserve"> </w:t>
      </w:r>
    </w:p>
    <w:p>
      <w:r>
        <w:rPr/>
        <w:t xml:space="preserve">1</w:t>
      </w:r>
      <w:r>
        <w:rPr/>
        <w:t xml:space="preserve">9</w:t>
      </w:r>
      <w:r>
        <w:rPr/>
        <w:t xml:space="preserve">0</w:t>
      </w:r>
      <w:r>
        <w:t xml:space="preserve"> </w:t>
      </w:r>
      <w:r>
        <w:rPr/>
        <w:t xml:space="preserve">9</w:t>
      </w:r>
      <w:r>
        <w:rPr/>
        <w:t xml:space="preserve">0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„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1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7</w:t>
      </w:r>
      <w:r>
        <w:rPr/>
        <w:t xml:space="preserve">1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f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: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r>
        <w:rPr/>
        <w:t xml:space="preserve">1</w:t>
      </w:r>
      <w:r>
        <w:rPr/>
        <w:t xml:space="preserve">:</w:t>
      </w:r>
      <w:r>
        <w:t xml:space="preserve"> </w:t>
      </w:r>
    </w:p>
    <w:p>
      <w:r>
        <w:rPr/>
        <w:t xml:space="preserve">8</w:t>
      </w:r>
      <w:r>
        <w:t xml:space="preserve"> </w:t>
      </w:r>
    </w:p>
    <w:p>
      <w:r>
        <w:rPr/>
        <w:t xml:space="preserve">1</w:t>
      </w:r>
      <w:r>
        <w:rPr/>
        <w:t xml:space="preserve">:</w:t>
      </w:r>
      <w:r>
        <w:rPr/>
        <w:t xml:space="preserve">9</w:t>
      </w:r>
      <w:r>
        <w:rPr/>
        <w:t xml:space="preserve">1</w:t>
      </w:r>
      <w:r>
        <w:t xml:space="preserve"> </w:t>
      </w:r>
      <w:r>
        <w:rPr/>
        <w:t xml:space="preserve">9</w:t>
      </w:r>
      <w:r>
        <w:rPr/>
        <w:t xml:space="preserve">1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j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s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=</w:t>
      </w:r>
      <w:r>
        <w:rPr/>
        <w:t xml:space="preserve">o</w:t>
      </w:r>
      <w:r>
        <w:t xml:space="preserve"> </w:t>
      </w:r>
    </w:p>
    <w:p>
      <w:r>
        <w:rPr/>
        <w:t xml:space="preserve">1</w:t>
      </w:r>
      <w:r>
        <w:rPr/>
        <w:t xml:space="preserve">9</w:t>
      </w:r>
      <w:r>
        <w:rPr/>
        <w:t xml:space="preserve">2</w:t>
      </w:r>
      <w:r>
        <w:t xml:space="preserve"> </w:t>
      </w:r>
    </w:p>
    <w:p>
      <w:r>
        <w:rPr/>
        <w:t xml:space="preserve">1</w:t>
      </w:r>
      <w:r>
        <w:rPr/>
        <w:t xml:space="preserve">9</w:t>
      </w:r>
      <w:r>
        <w:rPr/>
        <w:t xml:space="preserve">2</w:t>
      </w:r>
      <w:r>
        <w:t xml:space="preserve"> </w:t>
      </w:r>
    </w:p>
    <w:p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5</w:t>
      </w:r>
      <w:r>
        <w:t xml:space="preserve"> </w:t>
      </w:r>
    </w:p>
    <w:p>
      <w:r>
        <w:rPr/>
        <w:t xml:space="preserve">5</w:t>
      </w:r>
      <w:r>
        <w:t xml:space="preserve"> </w:t>
      </w:r>
    </w:p>
    <w:p>
      <w:r>
        <w:rPr/>
        <w:t xml:space="preserve">2</w:t>
      </w:r>
      <w:r>
        <w:rPr/>
        <w:t xml:space="preserve">9</w:t>
      </w:r>
      <w:r>
        <w:rPr/>
        <w:t xml:space="preserve">3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3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„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„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:</w:t>
      </w:r>
      <w:r>
        <w:rPr/>
        <w:t xml:space="preserve">'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D</w:t>
      </w:r>
      <w:r>
        <w:t xml:space="preserve"> </w:t>
      </w:r>
    </w:p>
    <w:p>
      <w:r>
        <w:rPr/>
        <w:t xml:space="preserve">1</w:t>
      </w:r>
      <w:r>
        <w:rPr/>
        <w:t xml:space="preserve">9</w:t>
      </w:r>
      <w:r>
        <w:rPr/>
        <w:t xml:space="preserve">4</w:t>
      </w:r>
      <w:r>
        <w:t xml:space="preserve"> </w:t>
      </w:r>
    </w:p>
    <w:p>
      <w:r>
        <w:rPr/>
        <w:t xml:space="preserve">5</w:t>
      </w:r>
      <w:r>
        <w:t xml:space="preserve"> </w:t>
      </w:r>
      <w:r>
        <w:rPr/>
        <w:t xml:space="preserve">1</w:t>
      </w:r>
      <w:r>
        <w:rPr/>
        <w:t xml:space="preserve">9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„</w:t>
      </w:r>
      <w:r>
        <w:rPr/>
        <w:t xml:space="preserve">4</w:t>
      </w:r>
      <w:r>
        <w:rPr/>
        <w:t xml:space="preserve"> </w:t>
      </w:r>
      <w:r>
        <w:rPr/>
        <w:t xml:space="preserve">3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: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5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: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5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</w:p>
    <w:p>
      <w:r>
        <w:rPr/>
        <w:t xml:space="preserve">t</w:t>
      </w:r>
      <w:r>
        <w:t xml:space="preserve"> </w:t>
      </w:r>
    </w:p>
    <w:p>
      <w:r>
        <w:rPr/>
        <w:t xml:space="preserve">1</w:t>
      </w:r>
      <w:r>
        <w:t xml:space="preserve"> </w:t>
      </w:r>
    </w:p>
    <w:p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m</w:t>
      </w:r>
      <w:r>
        <w:rPr/>
        <w:t xml:space="preserve">g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1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„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1</w:t>
      </w:r>
      <w:r>
        <w:rPr/>
        <w:t xml:space="preserve">9</w:t>
      </w:r>
      <w:r>
        <w:rPr/>
        <w:t xml:space="preserve">5</w:t>
      </w:r>
      <w:r>
        <w:t xml:space="preserve"> </w:t>
      </w:r>
      <w:r>
        <w:rPr/>
        <w:t xml:space="preserve">9</w:t>
      </w:r>
      <w:r>
        <w:rPr/>
        <w:t xml:space="preserve">5</w:t>
      </w:r>
      <w:r>
        <w:t xml:space="preserve"> </w:t>
      </w:r>
    </w:p>
    <w:p>
      <w:r>
        <w:rPr/>
        <w:t xml:space="preserve">1</w:t>
      </w:r>
      <w:r>
        <w:rPr/>
        <w:t xml:space="preserve">9</w:t>
      </w:r>
      <w:r>
        <w:rPr/>
        <w:t xml:space="preserve">6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z</w:t>
      </w:r>
      <w:r>
        <w:rPr/>
        <w:t xml:space="preserve">=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'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</w:p>
    <w:p>
      <w:r>
        <w:rPr/>
        <w:t xml:space="preserve">1</w:t>
      </w:r>
      <w:r>
        <w:rPr/>
        <w:t xml:space="preserve">9</w:t>
      </w:r>
      <w:r>
        <w:rPr/>
        <w:t xml:space="preserve">3</w:t>
      </w:r>
      <w:r>
        <w:t xml:space="preserve"> </w:t>
      </w:r>
      <w:r>
        <w:rPr/>
        <w:t xml:space="preserve">9</w:t>
      </w:r>
      <w:r>
        <w:rPr/>
        <w:t xml:space="preserve">7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w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5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/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„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g</w:t>
      </w:r>
      <w:r>
        <w:t xml:space="preserve"> </w:t>
      </w:r>
    </w:p>
    <w:p>
      <w:r>
        <w:rPr/>
        <w:t xml:space="preserve">1</w:t>
      </w:r>
      <w:r>
        <w:rPr/>
        <w:t xml:space="preserve">9</w:t>
      </w:r>
      <w:r>
        <w:rPr/>
        <w:t xml:space="preserve">8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:</w:t>
      </w:r>
      <w:r>
        <w:rPr/>
        <w:t xml:space="preserve">'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z</w:t>
      </w:r>
      <w:r>
        <w:rPr/>
        <w:t xml:space="preserve">i</w:t>
      </w:r>
      <w:r>
        <w:rPr/>
        <w:t xml:space="preserve">5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t xml:space="preserve"> </w:t>
      </w:r>
    </w:p>
    <w:p>
      <w:r>
        <w:rPr/>
        <w:t xml:space="preserve">5</w:t>
      </w:r>
      <w:r>
        <w:rPr/>
        <w:t xml:space="preserve">3</w:t>
      </w:r>
      <w:r>
        <w:t xml:space="preserve"> </w:t>
      </w:r>
    </w:p>
    <w:p>
      <w:r>
        <w:rPr/>
        <w:t xml:space="preserve">1</w:t>
      </w:r>
      <w:r>
        <w:rPr/>
        <w:t xml:space="preserve">9</w:t>
      </w:r>
      <w:r>
        <w:rPr/>
        <w:t xml:space="preserve">9</w:t>
      </w:r>
      <w:r>
        <w:t xml:space="preserve"> </w:t>
      </w:r>
      <w:r>
        <w:rPr/>
        <w:t xml:space="preserve">3</w:t>
      </w:r>
      <w:r>
        <w:t xml:space="preserve"> 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D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: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p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=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5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6</w:t>
      </w:r>
      <w:r>
        <w:rPr/>
        <w:t xml:space="preserve">: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:</w:t>
      </w:r>
      <w:r>
        <w:t xml:space="preserve"> </w:t>
      </w:r>
      <w:r>
        <w:rPr/>
        <w:t xml:space="preserve">2</w:t>
      </w:r>
      <w:r>
        <w:t xml:space="preserve"> </w:t>
      </w:r>
    </w:p>
    <w:p>
      <w:r>
        <w:rPr/>
        <w:t xml:space="preserve">2</w:t>
      </w:r>
      <w:r>
        <w:rPr/>
        <w:t xml:space="preserve">0</w:t>
      </w:r>
      <w:r>
        <w:rPr/>
        <w:t xml:space="preserve">0</w:t>
      </w:r>
      <w:r>
        <w:t xml:space="preserve"> </w:t>
      </w:r>
    </w:p>
    <w:p>
      <w:r>
        <w:rPr/>
        <w:t xml:space="preserve">2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=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r>
        <w:rPr/>
        <w:t xml:space="preserve">2</w:t>
      </w:r>
      <w:r>
        <w:rPr/>
        <w:t xml:space="preserve">0</w:t>
      </w:r>
      <w:r>
        <w:rPr/>
        <w:t xml:space="preserve">4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t xml:space="preserve"> 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—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â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p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m</w:t>
      </w:r>
      <w:r>
        <w:rPr/>
        <w:t xml:space="preserve">:</w:t>
      </w:r>
      <w:r>
        <w:t xml:space="preserve"> </w:t>
      </w:r>
      <w:r>
        <w:rPr/>
        <w:t xml:space="preserve">9</w:t>
      </w:r>
      <w:r>
        <w:t xml:space="preserve"> </w:t>
      </w:r>
    </w:p>
    <w:p>
      <w:r>
        <w:rPr/>
        <w:t xml:space="preserve">2</w:t>
      </w:r>
      <w:r>
        <w:rPr/>
        <w:t xml:space="preserve">0</w:t>
      </w:r>
      <w:r>
        <w:rPr/>
        <w:t xml:space="preserve">2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t xml:space="preserve"> 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b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6</w:t>
      </w:r>
      <w:r>
        <w:rPr/>
        <w:t xml:space="preserve">a</w:t>
      </w:r>
      <w:r>
        <w:rPr/>
        <w:t xml:space="preserve">7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6</w:t>
      </w:r>
      <w:r>
        <w:rPr/>
        <w:t xml:space="preserve">:</w:t>
      </w:r>
      <w:r>
        <w:rPr/>
        <w:t xml:space="preserve"> </w:t>
      </w:r>
      <w:r>
        <w:rPr/>
        <w:t xml:space="preserve">â</w:t>
      </w:r>
      <w:r>
        <w:rPr/>
        <w:t xml:space="preserve"> </w:t>
      </w:r>
      <w:r>
        <w:rPr/>
        <w:t xml:space="preserve">7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: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5</w:t>
      </w:r>
      <w:r>
        <w:t xml:space="preserve"> </w:t>
      </w:r>
    </w:p>
    <w:p>
      <w:r>
        <w:rPr/>
        <w:t xml:space="preserve">1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t xml:space="preserve"> </w:t>
      </w:r>
    </w:p>
    <w:p>
      <w:r>
        <w:rPr/>
        <w:t xml:space="preserve">2</w:t>
      </w:r>
      <w:r>
        <w:rPr/>
        <w:t xml:space="preserve">0</w:t>
      </w:r>
      <w:r>
        <w:rPr/>
        <w:t xml:space="preserve">3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3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=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ƒ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: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: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j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l</w:t>
      </w:r>
      <w:r>
        <w:rPr/>
        <w:t xml:space="preserve">u</w:t>
      </w:r>
      <w:r>
        <w:rPr/>
        <w:t xml:space="preserve">j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r>
        <w:rPr/>
        <w:t xml:space="preserve">2</w:t>
      </w:r>
      <w:r>
        <w:rPr/>
        <w:t xml:space="preserve">0</w:t>
      </w:r>
      <w:r>
        <w:rPr/>
        <w:t xml:space="preserve">4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t xml:space="preserve"> </w:t>
      </w:r>
      <w:r>
        <w:rPr/>
        <w:t xml:space="preserve">M</w:t>
      </w:r>
      <w:r>
        <w:rPr/>
        <w:t xml:space="preserve">k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: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l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j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4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s</w:t>
      </w:r>
      <w:r>
        <w:rPr/>
        <w:t xml:space="preserve">o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0</w:t>
      </w:r>
      <w:r>
        <w:rPr/>
        <w:t xml:space="preserve">0</w:t>
      </w:r>
      <w:r>
        <w:t xml:space="preserve"> </w:t>
      </w:r>
    </w:p>
    <w:p/>
    <w:p>
      <w:r>
        <w:rPr/>
        <w:t xml:space="preserve">8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5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5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6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x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: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x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:</w:t>
      </w:r>
      <w:r>
        <w:rPr/>
        <w:t xml:space="preserve">s</w:t>
      </w:r>
      <w:r>
        <w:t xml:space="preserve"> </w:t>
      </w:r>
      <w:r>
        <w:rPr/>
        <w:t xml:space="preserve">8</w:t>
      </w:r>
      <w:r>
        <w:t xml:space="preserve"> </w:t>
      </w:r>
    </w:p>
    <w:p>
      <w:r>
        <w:rPr/>
        <w:t xml:space="preserve">2</w:t>
      </w:r>
      <w:r>
        <w:rPr/>
        <w:t xml:space="preserve">0</w:t>
      </w:r>
      <w:r>
        <w:rPr/>
        <w:t xml:space="preserve">6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</w:p>
    <w:p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p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=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3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6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: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t xml:space="preserve"> </w:t>
      </w:r>
    </w:p>
    <w:p/>
    <w:p>
      <w:r>
        <w:rPr/>
        <w:t xml:space="preserve">2</w:t>
      </w:r>
      <w:r>
        <w:t xml:space="preserve"> </w:t>
      </w:r>
      <w:r>
        <w:rPr/>
        <w:t xml:space="preserve">E</w:t>
      </w:r>
      <w:r>
        <w:t xml:space="preserve"> </w:t>
      </w:r>
    </w:p>
    <w:p>
      <w:r>
        <w:rPr/>
        <w:t xml:space="preserve">—</w:t>
      </w:r>
      <w:r>
        <w:t xml:space="preserve"> </w:t>
      </w:r>
    </w:p>
    <w:p>
      <w:r>
        <w:rPr/>
        <w:t xml:space="preserve">a</w:t>
      </w:r>
      <w:r>
        <w:rPr/>
        <w:t xml:space="preserve">t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d</w:t>
      </w:r>
      <w:r>
        <w:rPr/>
        <w:t xml:space="preserve">l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y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: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x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: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b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k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—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r</w:t>
      </w:r>
      <w:r>
        <w:rPr/>
        <w:t xml:space="preserve">j</w:t>
      </w:r>
      <w:r>
        <w:rPr/>
        <w:t xml:space="preserve">c</w:t>
      </w:r>
      <w:r>
        <w:rPr/>
        <w:t xml:space="preserve">x</w:t>
      </w:r>
      <w:r>
        <w:rPr/>
        <w:t xml:space="preserve">d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0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: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</w:p>
    <w:p>
      <w:r>
        <w:rPr/>
        <w:t xml:space="preserve">2</w:t>
      </w:r>
      <w:r>
        <w:rPr/>
        <w:t xml:space="preserve">0</w:t>
      </w:r>
      <w:r>
        <w:rPr/>
        <w:t xml:space="preserve">3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t xml:space="preserve"> </w:t>
      </w:r>
    </w:p>
    <w:p>
      <w:r>
        <w:rPr/>
        <w:t xml:space="preserve">2</w:t>
      </w:r>
      <w:r>
        <w:rPr/>
        <w:t xml:space="preserve">0</w:t>
      </w:r>
      <w:r>
        <w:rPr/>
        <w:t xml:space="preserve">8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: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f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: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j</w:t>
      </w:r>
      <w:r>
        <w:rPr/>
        <w:t xml:space="preserve">p</w:t>
      </w:r>
      <w:r>
        <w:rPr/>
        <w:t xml:space="preserve">p</w:t>
      </w:r>
      <w:r>
        <w:rPr/>
        <w:t xml:space="preserve">: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: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: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5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x</w:t>
      </w:r>
      <w:r>
        <w:rPr/>
        <w:t xml:space="preserve">d</w:t>
      </w:r>
      <w:r>
        <w:rPr/>
        <w:t xml:space="preserve">: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5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t xml:space="preserve"> </w:t>
      </w:r>
    </w:p>
    <w:p>
      <w:r>
        <w:rPr/>
        <w:t xml:space="preserve">8</w:t>
      </w:r>
      <w:r>
        <w:t xml:space="preserve"> </w:t>
      </w:r>
    </w:p>
    <w:p/>
    <w:p>
      <w:r>
        <w:rPr/>
        <w:t xml:space="preserve">2</w:t>
      </w:r>
      <w:r>
        <w:rPr/>
        <w:t xml:space="preserve">0</w:t>
      </w:r>
      <w:r>
        <w:rPr/>
        <w:t xml:space="preserve">9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„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0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j</w:t>
      </w:r>
      <w:r>
        <w:t xml:space="preserve"> </w:t>
      </w:r>
      <w:r>
        <w:rPr/>
        <w:t xml:space="preserve">3</w:t>
      </w:r>
      <w:r>
        <w:rPr/>
        <w:t xml:space="preserve">8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n</w:t>
      </w:r>
      <w:r>
        <w:t xml:space="preserve"> </w:t>
      </w:r>
    </w:p>
    <w:p>
      <w:r>
        <w:rPr/>
        <w:t xml:space="preserve">2</w:t>
      </w:r>
      <w:r>
        <w:rPr/>
        <w:t xml:space="preserve">1</w:t>
      </w:r>
      <w:r>
        <w:rPr/>
        <w:t xml:space="preserve">0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2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: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: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</w:p>
    <w:p/>
    <w:p>
      <w:r>
        <w:rPr/>
        <w:t xml:space="preserve">1</w:t>
      </w:r>
      <w:r>
        <w:t xml:space="preserve"> </w:t>
      </w:r>
    </w:p>
    <w:p/>
    <w:p>
      <w:r>
        <w:rPr/>
        <w:t xml:space="preserve">2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5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: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ƒ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: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;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„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C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t xml:space="preserve"> </w:t>
      </w:r>
    </w:p>
    <w:p>
      <w:r>
        <w:rPr/>
        <w:t xml:space="preserve">2</w:t>
      </w:r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„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„</w:t>
      </w:r>
      <w:r>
        <w:rPr/>
        <w:t xml:space="preserve"> 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4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z</w:t>
      </w:r>
      <w:r>
        <w:rPr/>
        <w:t xml:space="preserve">: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t xml:space="preserve"> </w:t>
      </w:r>
    </w:p>
    <w:p>
      <w:r>
        <w:rPr/>
        <w:t xml:space="preserve">_</w:t>
      </w:r>
      <w:r>
        <w:t xml:space="preserve"> </w:t>
      </w:r>
    </w:p>
    <w:p>
      <w:r>
        <w:rPr/>
        <w:t xml:space="preserve">8</w:t>
      </w:r>
      <w:r>
        <w:rPr/>
        <w:t xml:space="preserve">5</w:t>
      </w:r>
      <w:r>
        <w:t xml:space="preserve"> </w:t>
      </w:r>
    </w:p>
    <w:p/>
    <w:p>
      <w:r>
        <w:rPr/>
        <w:t xml:space="preserve">2</w:t>
      </w:r>
      <w:r>
        <w:rPr/>
        <w:t xml:space="preserve">.</w:t>
      </w:r>
      <w:r>
        <w:t xml:space="preserve"> </w:t>
      </w:r>
    </w:p>
    <w:p/>
    <w:p/>
    <w:p>
      <w:r>
        <w:rPr/>
        <w:t xml:space="preserve">2</w:t>
      </w:r>
      <w:r>
        <w:rPr/>
        <w:t xml:space="preserve">1</w:t>
      </w:r>
      <w:r>
        <w:rPr/>
        <w:t xml:space="preserve">3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3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¼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t xml:space="preserve"> </w:t>
      </w:r>
      <w:r>
        <w:rPr/>
        <w:t xml:space="preserve">8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x</w:t>
      </w:r>
      <w:r>
        <w:rPr/>
        <w:t xml:space="preserve">p</w:t>
      </w:r>
      <w:r>
        <w:rPr/>
        <w:t xml:space="preserve">d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—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t xml:space="preserve"> </w:t>
      </w:r>
    </w:p>
    <w:p>
      <w:r>
        <w:rPr/>
        <w:t xml:space="preserve">2</w:t>
      </w:r>
      <w:r>
        <w:rPr/>
        <w:t xml:space="preserve">1</w:t>
      </w:r>
      <w:r>
        <w:rPr/>
        <w:t xml:space="preserve">4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=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8</w:t>
      </w:r>
      <w:r>
        <w:rPr/>
        <w:t xml:space="preserve">.</w:t>
      </w:r>
      <w:r>
        <w:t xml:space="preserve"> </w:t>
      </w:r>
    </w:p>
    <w:p>
      <w:r>
        <w:rPr/>
        <w:t xml:space="preserve">8</w:t>
      </w:r>
      <w:r>
        <w:t xml:space="preserve"> </w:t>
      </w:r>
    </w:p>
    <w:p/>
    <w:p>
      <w:r>
        <w:rPr/>
        <w:t xml:space="preserve">2</w:t>
      </w:r>
      <w:r>
        <w:rPr/>
        <w:t xml:space="preserve">1</w:t>
      </w:r>
      <w:r>
        <w:rPr/>
        <w:t xml:space="preserve">5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: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„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=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t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a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t</w:t>
      </w:r>
      <w:r>
        <w:t xml:space="preserve"> </w:t>
      </w:r>
    </w:p>
    <w:p>
      <w:r>
        <w:rPr/>
        <w:t xml:space="preserve">2</w:t>
      </w:r>
      <w:r>
        <w:rPr/>
        <w:t xml:space="preserve">1</w:t>
      </w:r>
      <w:r>
        <w:rPr/>
        <w:t xml:space="preserve">6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6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t xml:space="preserve"> </w:t>
      </w:r>
      <w:r>
        <w:rPr/>
        <w:t xml:space="preserve">b</w:t>
      </w:r>
      <w:r>
        <w:rPr/>
        <w:t xml:space="preserve">e</w:t>
      </w:r>
      <w:r>
        <w:t xml:space="preserve"> </w:t>
      </w:r>
    </w:p>
    <w:p/>
    <w:p/>
    <w:p/>
    <w:p/>
    <w:p/>
    <w:p>
      <w:r>
        <w:rPr/>
        <w:t xml:space="preserve">2</w:t>
      </w:r>
      <w:r>
        <w:rPr/>
        <w:t xml:space="preserve">1</w:t>
      </w:r>
      <w:r>
        <w:rPr/>
        <w:t xml:space="preserve">7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j</w:t>
      </w:r>
      <w:r>
        <w:rPr/>
        <w:t xml:space="preserve">„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6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—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p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: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 </w:t>
      </w:r>
      <w:r>
        <w:t xml:space="preserve"> </w:t>
      </w:r>
    </w:p>
    <w:p>
      <w:r>
        <w:rPr/>
        <w:t xml:space="preserve">2</w:t>
      </w:r>
      <w:r>
        <w:rPr/>
        <w:t xml:space="preserve">1</w:t>
      </w:r>
      <w:r>
        <w:rPr/>
        <w:t xml:space="preserve">8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8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„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:</w:t>
      </w:r>
      <w:r>
        <w:rPr/>
        <w:t xml:space="preserve">'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j</w:t>
      </w:r>
      <w:r>
        <w:rPr/>
        <w:t xml:space="preserve">e</w:t>
      </w:r>
      <w:r>
        <w:t xml:space="preserve"> </w:t>
      </w:r>
      <w:r>
        <w:rPr/>
        <w:t xml:space="preserve">1</w:t>
      </w:r>
      <w:r>
        <w:t xml:space="preserve"> </w:t>
      </w:r>
    </w:p>
    <w:p>
      <w:r>
        <w:rPr/>
        <w:t xml:space="preserve">2</w:t>
      </w:r>
      <w:r>
        <w:rPr/>
        <w:t xml:space="preserve">4</w:t>
      </w:r>
      <w:r>
        <w:rPr/>
        <w:t xml:space="preserve">9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9</w:t>
      </w:r>
      <w:r>
        <w:t xml:space="preserve"> </w:t>
      </w:r>
      <w:r>
        <w:rPr/>
        <w:t xml:space="preserve">J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8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g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.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'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5</w:t>
      </w:r>
      <w:r>
        <w:rPr/>
        <w:t xml:space="preserve">5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_</w:t>
      </w:r>
      <w:r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j</w:t>
      </w:r>
      <w:r>
        <w:rPr/>
        <w:t xml:space="preserve">s</w:t>
      </w:r>
      <w:r>
        <w:t xml:space="preserve"> </w:t>
      </w:r>
    </w:p>
    <w:p>
      <w:r>
        <w:rPr/>
        <w:t xml:space="preserve">8</w:t>
      </w:r>
      <w:r>
        <w:rPr/>
        <w:t xml:space="preserve">2</w:t>
      </w:r>
      <w:r>
        <w:rPr/>
        <w:t xml:space="preserve">3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: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E</w:t>
      </w:r>
      <w:r>
        <w:rPr/>
        <w:t xml:space="preserve">a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j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9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r</w:t>
      </w:r>
      <w:r>
        <w:t xml:space="preserve"> </w:t>
      </w:r>
    </w:p>
    <w:p>
      <w:r>
        <w:rPr/>
        <w:t xml:space="preserve">-</w:t>
      </w:r>
      <w:r>
        <w:rPr/>
        <w:t xml:space="preserve">.</w:t>
      </w:r>
      <w:r>
        <w:t xml:space="preserve"> </w:t>
      </w:r>
    </w:p>
    <w:p/>
    <w:p>
      <w:r>
        <w:rPr/>
        <w:t xml:space="preserve">2</w:t>
      </w:r>
      <w:r>
        <w:rPr/>
        <w:t xml:space="preserve">2</w:t>
      </w:r>
      <w:r>
        <w:rPr/>
        <w:t xml:space="preserve">1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t xml:space="preserve"> 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7</w:t>
      </w:r>
      <w:r>
        <w:rPr/>
        <w:t xml:space="preserve">: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1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x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j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h</w:t>
      </w:r>
      <w:r>
        <w:rPr/>
        <w:t xml:space="preserve">: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</w:p>
    <w:p>
      <w:r>
        <w:rPr/>
        <w:t xml:space="preserve">2</w:t>
      </w:r>
      <w:r>
        <w:rPr/>
        <w:t xml:space="preserve">2</w:t>
      </w:r>
      <w:r>
        <w:rPr/>
        <w:t xml:space="preserve">2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t xml:space="preserve"> </w:t>
      </w:r>
      <w:r>
        <w:rPr/>
        <w:t xml:space="preserve">2</w:t>
      </w:r>
      <w:r>
        <w:t xml:space="preserve"> </w:t>
      </w:r>
    </w:p>
    <w:p/>
    <w:p/>
    <w:p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i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S</w:t>
      </w:r>
      <w:r>
        <w:rPr/>
        <w:t xml:space="preserve">n</w:t>
      </w:r>
      <w:r>
        <w:t xml:space="preserve"> </w:t>
      </w:r>
    </w:p>
    <w:p/>
    <w:p>
      <w:r>
        <w:rPr/>
        <w:t xml:space="preserve">2</w:t>
      </w:r>
      <w:r>
        <w:t xml:space="preserve"> </w:t>
      </w:r>
    </w:p>
    <w:p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: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t xml:space="preserve"> 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t xml:space="preserve"> </w:t>
      </w:r>
    </w:p>
    <w:p>
      <w:r>
        <w:rPr/>
        <w:t xml:space="preserve">2</w:t>
      </w:r>
      <w:r>
        <w:rPr/>
        <w:t xml:space="preserve">2</w:t>
      </w:r>
      <w:r>
        <w:rPr/>
        <w:t xml:space="preserve">3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/</w:t>
      </w:r>
      <w:r>
        <w:rPr/>
        <w:t xml:space="preserve">0</w:t>
      </w:r>
      <w:r>
        <w:t xml:space="preserve"> </w:t>
      </w:r>
    </w:p>
    <w:p/>
    <w:p>
      <w:r>
        <w:rPr/>
        <w:t xml:space="preserve">e</w:t>
      </w:r>
      <w:r>
        <w:t xml:space="preserve"> </w:t>
      </w:r>
      <w:r>
        <w:rPr/>
        <w:t xml:space="preserve">1</w:t>
      </w:r>
      <w:r>
        <w:t xml:space="preserve"> </w:t>
      </w:r>
    </w:p>
    <w:p>
      <w:r>
        <w:rPr/>
        <w:t xml:space="preserve">2</w:t>
      </w:r>
      <w:r>
        <w:rPr/>
        <w:t xml:space="preserve">2</w:t>
      </w:r>
      <w:r>
        <w:rPr/>
        <w:t xml:space="preserve">4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j</w:t>
      </w:r>
      <w:r>
        <w:rPr/>
        <w:t xml:space="preserve">t</w:t>
      </w:r>
      <w:r>
        <w:t xml:space="preserve"> </w:t>
      </w:r>
    </w:p>
    <w:p/>
    <w:p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k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j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3</w:t>
      </w:r>
      <w:r>
        <w:rPr/>
        <w:t xml:space="preserve">:</w:t>
      </w:r>
      <w:r>
        <w:rPr/>
        <w:t xml:space="preserve">'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: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j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t xml:space="preserve"> </w:t>
      </w:r>
    </w:p>
    <w:p/>
    <w:p/>
    <w:p/>
    <w:p>
      <w:r>
        <w:rPr/>
        <w:t xml:space="preserve">2</w:t>
      </w:r>
      <w:r>
        <w:rPr/>
        <w:t xml:space="preserve">2</w:t>
      </w:r>
      <w:r>
        <w:rPr/>
        <w:t xml:space="preserve">5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t xml:space="preserve"> </w:t>
      </w:r>
      <w:r>
        <w:rPr/>
        <w:t xml:space="preserve">4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„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m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y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h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n</w:t>
      </w:r>
      <w:r>
        <w:rPr/>
        <w:t xml:space="preserve">1</w:t>
      </w:r>
      <w:r>
        <w:t xml:space="preserve"> </w:t>
      </w:r>
      <w:r>
        <w:rPr/>
        <w:t xml:space="preserve">J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t</w:t>
      </w:r>
      <w:r>
        <w:t xml:space="preserve"> </w:t>
      </w:r>
    </w:p>
    <w:p>
      <w:r>
        <w:rPr/>
        <w:t xml:space="preserve">2</w:t>
      </w:r>
      <w:r>
        <w:rPr/>
        <w:t xml:space="preserve">2</w:t>
      </w:r>
      <w:r>
        <w:rPr/>
        <w:t xml:space="preserve">4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f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)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1</w:t>
      </w:r>
      <w:r>
        <w:t xml:space="preserve"> </w:t>
      </w:r>
    </w:p>
    <w:p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=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,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h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/</w:t>
      </w:r>
      <w:r>
        <w:t xml:space="preserve"> </w:t>
      </w:r>
      <w:r>
        <w:rPr/>
        <w:t xml:space="preserve">.</w:t>
      </w:r>
      <w:r>
        <w:rPr/>
        <w:t xml:space="preserve">0</w:t>
      </w:r>
      <w:r>
        <w:rPr/>
        <w:t xml:space="preserve">4</w:t>
      </w:r>
      <w:r>
        <w:t xml:space="preserve"> </w:t>
      </w:r>
    </w:p>
    <w:p>
      <w:r>
        <w:rPr/>
        <w:t xml:space="preserve">2</w:t>
      </w:r>
      <w:r>
        <w:t xml:space="preserve"> </w:t>
      </w:r>
    </w:p>
    <w:p>
      <w:r>
        <w:rPr/>
        <w:t xml:space="preserve">2</w:t>
      </w:r>
      <w:r>
        <w:rPr/>
        <w:t xml:space="preserve">2</w:t>
      </w:r>
      <w:r>
        <w:rPr/>
        <w:t xml:space="preserve">7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r</w:t>
      </w:r>
      <w:r>
        <w:rPr/>
        <w:t xml:space="preserve">p</w:t>
      </w:r>
      <w:r>
        <w:rPr/>
        <w:t xml:space="preserve">„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C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t xml:space="preserve"> </w:t>
      </w:r>
    </w:p>
    <w:p>
      <w:r>
        <w:rPr/>
        <w:t xml:space="preserve">2</w:t>
      </w:r>
      <w:r>
        <w:t xml:space="preserve"> </w:t>
      </w:r>
    </w:p>
    <w:p>
      <w:r>
        <w:rPr/>
        <w:t xml:space="preserve">2</w:t>
      </w:r>
      <w:r>
        <w:rPr/>
        <w:t xml:space="preserve">2</w:t>
      </w:r>
      <w:r>
        <w:rPr/>
        <w:t xml:space="preserve">8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t xml:space="preserve"> </w:t>
      </w:r>
    </w:p>
    <w:p>
      <w:r>
        <w:rPr/>
        <w:t xml:space="preserve">1</w:t>
      </w:r>
      <w:r>
        <w:t xml:space="preserve"> </w:t>
      </w:r>
    </w:p>
    <w:p>
      <w:r>
        <w:rPr/>
        <w:t xml:space="preserve">5</w:t>
      </w:r>
      <w:r>
        <w:rPr/>
        <w:t xml:space="preserve">:</w:t>
      </w:r>
      <w:r>
        <w:rPr/>
        <w:t xml:space="preserve">3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: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v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„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J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r>
        <w:rPr/>
        <w:t xml:space="preserve">2</w:t>
      </w:r>
      <w:r>
        <w:t xml:space="preserve"> </w:t>
      </w:r>
    </w:p>
    <w:p>
      <w:r>
        <w:rPr/>
        <w:t xml:space="preserve">2</w:t>
      </w:r>
      <w:r>
        <w:rPr/>
        <w:t xml:space="preserve">2</w:t>
      </w:r>
      <w:r>
        <w:rPr/>
        <w:t xml:space="preserve">9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5</w:t>
      </w:r>
      <w:r>
        <w:rPr/>
        <w:t xml:space="preserve">„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p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j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p</w:t>
      </w:r>
      <w:r>
        <w:rPr/>
        <w:t xml:space="preserve">j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=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r>
        <w:rPr/>
        <w:t xml:space="preserve">7</w:t>
      </w:r>
      <w:r>
        <w:t xml:space="preserve"> </w:t>
      </w:r>
    </w:p>
    <w:p>
      <w:r>
        <w:rPr/>
        <w:t xml:space="preserve">2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d</w:t>
      </w:r>
      <w:r>
        <w:rPr/>
        <w:t xml:space="preserve">a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t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t xml:space="preserve"> </w:t>
      </w:r>
      <w:r>
        <w:rPr/>
        <w:t xml:space="preserve">1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'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1</w:t>
      </w:r>
      <w:r>
        <w:t xml:space="preserve"> </w:t>
      </w:r>
    </w:p>
    <w:p>
      <w:r>
        <w:rPr/>
        <w:t xml:space="preserve">2</w:t>
      </w:r>
      <w:r>
        <w:t xml:space="preserve"> </w:t>
      </w:r>
    </w:p>
    <w:p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t xml:space="preserve"> </w:t>
      </w:r>
      <w:r>
        <w:rPr/>
        <w:t xml:space="preserve">7</w:t>
      </w:r>
      <w:r>
        <w:rPr/>
        <w:t xml:space="preserve">4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h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¾</w:t>
      </w:r>
      <w:r>
        <w:rPr/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J</w:t>
      </w:r>
      <w:r>
        <w:t xml:space="preserve"> </w:t>
      </w:r>
    </w:p>
    <w:p>
      <w:r>
        <w:rPr/>
        <w:t xml:space="preserve">2</w:t>
      </w:r>
      <w:r>
        <w:rPr/>
        <w:t xml:space="preserve">3</w:t>
      </w:r>
      <w:r>
        <w:rPr/>
        <w:t xml:space="preserve">1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.</w:t>
      </w:r>
      <w:r>
        <w:t xml:space="preserve"> </w:t>
      </w:r>
    </w:p>
    <w:p/>
    <w:p/>
    <w:p>
      <w:r>
        <w:rPr/>
        <w:t xml:space="preserve">2</w:t>
      </w:r>
      <w:r>
        <w:rPr/>
        <w:t xml:space="preserve">3</w:t>
      </w:r>
      <w:r>
        <w:rPr/>
        <w:t xml:space="preserve">2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t xml:space="preserve"> </w:t>
      </w:r>
    </w:p>
    <w:p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g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m</w:t>
      </w:r>
      <w:r>
        <w:t xml:space="preserve"> </w:t>
      </w:r>
    </w:p>
    <w:p>
      <w:r>
        <w:rPr/>
        <w:t xml:space="preserve">D</w:t>
      </w:r>
      <w:r>
        <w:t xml:space="preserve"> </w:t>
      </w:r>
    </w:p>
    <w:p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o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w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l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6</w:t>
      </w:r>
      <w:r>
        <w:rPr/>
        <w:t xml:space="preserve">8</w:t>
      </w:r>
      <w:r>
        <w:rPr/>
        <w:t xml:space="preserve">9</w:t>
      </w:r>
      <w:r>
        <w:rPr/>
        <w:t xml:space="preserve">8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=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„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: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</w:p>
    <w:p/>
    <w:p>
      <w:r>
        <w:rPr/>
        <w:t xml:space="preserve">2</w:t>
      </w:r>
      <w:r>
        <w:rPr/>
        <w:t xml:space="preserve">3</w:t>
      </w:r>
      <w:r>
        <w:rPr/>
        <w:t xml:space="preserve">3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j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¼</w:t>
      </w:r>
      <w:r>
        <w:rPr/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rPr/>
        <w:t xml:space="preserve">3</w:t>
      </w:r>
      <w:r>
        <w:rPr/>
        <w:t xml:space="preserve">4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: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j</w:t>
      </w:r>
      <w:r>
        <w:rPr/>
        <w:t xml:space="preserve">l</w:t>
      </w:r>
      <w:r>
        <w:rPr/>
        <w:t xml:space="preserve"> </w:t>
      </w:r>
      <w:r>
        <w:t xml:space="preserve"> </w:t>
      </w:r>
    </w:p>
    <w:p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=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b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j</w:t>
      </w:r>
      <w:r>
        <w:t xml:space="preserve"> </w:t>
      </w:r>
    </w:p>
    <w:p>
      <w:r>
        <w:rPr/>
        <w:t xml:space="preserve">2</w:t>
      </w:r>
      <w:r>
        <w:rPr/>
        <w:t xml:space="preserve">3</w:t>
      </w:r>
      <w:r>
        <w:rPr/>
        <w:t xml:space="preserve">5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1</w:t>
      </w:r>
      <w:r>
        <w:t xml:space="preserve"> </w:t>
      </w:r>
    </w:p>
    <w:p>
      <w:r>
        <w:rPr/>
        <w:t xml:space="preserve">2</w:t>
      </w:r>
      <w:r>
        <w:rPr/>
        <w:t xml:space="preserve">3</w:t>
      </w:r>
      <w:r>
        <w:rPr/>
        <w:t xml:space="preserve">6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6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</w:p>
    <w:p/>
    <w:p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„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t xml:space="preserve"> 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0</w:t>
      </w:r>
      <w:r>
        <w:rPr/>
        <w:t xml:space="preserve"> </w:t>
      </w:r>
      <w:r>
        <w:rPr/>
        <w:t xml:space="preserve">C</w:t>
      </w:r>
      <w:r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j</w:t>
      </w:r>
      <w:r>
        <w:rPr/>
        <w:t xml:space="preserve">c</w:t>
      </w:r>
      <w:r>
        <w:rPr/>
        <w:t xml:space="preserve">x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P</w:t>
      </w:r>
      <w:r>
        <w:t xml:space="preserve"> </w:t>
      </w:r>
    </w:p>
    <w:p>
      <w:r>
        <w:rPr/>
        <w:t xml:space="preserve">2</w:t>
      </w:r>
      <w:r>
        <w:rPr/>
        <w:t xml:space="preserve">.</w:t>
      </w:r>
      <w:r>
        <w:rPr/>
        <w:t xml:space="preserve">3</w:t>
      </w:r>
      <w:r>
        <w:rPr/>
        <w:t xml:space="preserve">7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7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9</w:t>
      </w:r>
      <w:r>
        <w:t xml:space="preserve"> </w:t>
      </w:r>
    </w:p>
    <w:p>
      <w:r>
        <w:rPr/>
        <w:t xml:space="preserve">2</w:t>
      </w:r>
      <w:r>
        <w:rPr/>
        <w:t xml:space="preserve">3</w:t>
      </w:r>
      <w:r>
        <w:rPr/>
        <w:t xml:space="preserve">8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8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„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t xml:space="preserve"> </w:t>
      </w:r>
    </w:p>
    <w:p>
      <w:r>
        <w:rPr/>
        <w:t xml:space="preserve">6</w:t>
      </w:r>
      <w:r>
        <w:rPr/>
        <w:t xml:space="preserve">0</w:t>
      </w:r>
      <w:r>
        <w:rPr/>
        <w:t xml:space="preserve">g</w:t>
      </w:r>
      <w:r>
        <w:t xml:space="preserve"> </w:t>
      </w:r>
    </w:p>
    <w:p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.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7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9</w:t>
      </w:r>
      <w:r>
        <w:t xml:space="preserve"> </w:t>
      </w:r>
    </w:p>
    <w:p>
      <w:r>
        <w:rPr/>
        <w:t xml:space="preserve">2</w:t>
      </w:r>
      <w:r>
        <w:rPr/>
        <w:t xml:space="preserve">9</w:t>
      </w:r>
      <w:r>
        <w:rPr/>
        <w:t xml:space="preserve">9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9</w:t>
      </w:r>
      <w:r>
        <w:t xml:space="preserve"> </w:t>
      </w:r>
    </w:p>
    <w:p>
      <w:r>
        <w:rPr/>
        <w:t xml:space="preserve">2</w:t>
      </w:r>
      <w:r>
        <w:rPr/>
        <w:t xml:space="preserve">4</w:t>
      </w:r>
      <w:r>
        <w:rPr/>
        <w:t xml:space="preserve">0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:</w:t>
      </w:r>
      <w:r>
        <w:rPr/>
        <w:t xml:space="preserve">'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„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5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:</w:t>
      </w:r>
      <w:r>
        <w:rPr/>
        <w:t xml:space="preserve">'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:</w:t>
      </w:r>
      <w:r>
        <w:rPr/>
        <w:t xml:space="preserve">k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1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1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=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=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g</w:t>
      </w:r>
      <w:r>
        <w:t xml:space="preserve"> </w:t>
      </w:r>
    </w:p>
    <w:p>
      <w:r>
        <w:rPr/>
        <w:t xml:space="preserve">2</w:t>
      </w:r>
      <w:r>
        <w:rPr/>
        <w:t xml:space="preserve">4</w:t>
      </w:r>
      <w:r>
        <w:rPr/>
        <w:t xml:space="preserve">2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2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: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t xml:space="preserve"> </w:t>
      </w:r>
    </w:p>
    <w:p>
      <w:r>
        <w:rPr/>
        <w:t xml:space="preserve">B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: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9</w:t>
      </w:r>
      <w:r>
        <w:t xml:space="preserve"> </w:t>
      </w:r>
    </w:p>
    <w:p/>
    <w:p>
      <w:r>
        <w:rPr/>
        <w:t xml:space="preserve">2</w:t>
      </w:r>
      <w:r>
        <w:rPr/>
        <w:t xml:space="preserve">4</w:t>
      </w:r>
      <w:r>
        <w:rPr/>
        <w:t xml:space="preserve">3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</w:p>
    <w:p>
      <w:r>
        <w:rPr/>
        <w:t xml:space="preserve">2</w:t>
      </w:r>
      <w:r>
        <w:rPr/>
        <w:t xml:space="preserve">4</w:t>
      </w:r>
      <w:r>
        <w:rPr/>
        <w:t xml:space="preserve">4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4</w:t>
      </w:r>
      <w:r>
        <w:t xml:space="preserve"> </w:t>
      </w:r>
    </w:p>
    <w:p>
      <w:r>
        <w:rPr/>
        <w:t xml:space="preserve">v</w:t>
      </w:r>
      <w:r>
        <w:rPr/>
        <w:t xml:space="preserve">o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8</w:t>
      </w:r>
      <w:r>
        <w:t xml:space="preserve"> </w:t>
      </w:r>
      <w:r>
        <w:rPr/>
        <w:t xml:space="preserve">C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„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i</w:t>
      </w:r>
      <w:r>
        <w:t xml:space="preserve"> </w:t>
      </w:r>
      <w:r>
        <w:rPr/>
        <w:t xml:space="preserve">C</w:t>
      </w:r>
      <w:r>
        <w:t xml:space="preserve"> </w:t>
      </w:r>
      <w:r>
        <w:rPr/>
        <w:t xml:space="preserve">G</w:t>
      </w:r>
      <w:r>
        <w:rPr/>
        <w:t xml:space="preserve">: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t xml:space="preserve"> </w:t>
      </w:r>
    </w:p>
    <w:p>
      <w:r>
        <w:rPr/>
        <w:t xml:space="preserve">2</w:t>
      </w:r>
      <w:r>
        <w:rPr/>
        <w:t xml:space="preserve">4</w:t>
      </w:r>
      <w:r>
        <w:rPr/>
        <w:t xml:space="preserve">5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5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8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:</w:t>
      </w:r>
      <w:r>
        <w:rPr/>
        <w:t xml:space="preserve">)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j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9</w:t>
      </w:r>
      <w:r>
        <w:rPr/>
        <w:t xml:space="preserve">3</w:t>
      </w:r>
      <w:r>
        <w:t xml:space="preserve"> </w:t>
      </w:r>
    </w:p>
    <w:p>
      <w:r>
        <w:rPr/>
        <w:t xml:space="preserve">2</w:t>
      </w:r>
      <w:r>
        <w:rPr/>
        <w:t xml:space="preserve">4</w:t>
      </w:r>
      <w:r>
        <w:rPr/>
        <w:t xml:space="preserve">6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6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„</w:t>
      </w:r>
      <w:r>
        <w:rPr/>
        <w:t xml:space="preserve">'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„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:</w:t>
      </w:r>
      <w:r>
        <w:rPr/>
        <w:t xml:space="preserve">'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=</w:t>
      </w:r>
      <w:r>
        <w:rPr/>
        <w:t xml:space="preserve">e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</w:p>
    <w:p/>
    <w:p>
      <w:r>
        <w:rPr/>
        <w:t xml:space="preserve">2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ƒ</w:t>
      </w:r>
      <w:r>
        <w:rPr/>
        <w:t xml:space="preserve">.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5</w:t>
      </w:r>
      <w:r>
        <w:rPr/>
        <w:t xml:space="preserve">0</w:t>
      </w:r>
      <w:r>
        <w:rPr/>
        <w:t xml:space="preserve">: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8</w:t>
      </w:r>
      <w:r>
        <w:rPr/>
        <w:t xml:space="preserve">¼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ƒ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5</w:t>
      </w:r>
      <w:r>
        <w:t xml:space="preserve"> </w:t>
      </w:r>
    </w:p>
    <w:p>
      <w:r>
        <w:rPr/>
        <w:t xml:space="preserve">8</w:t>
      </w:r>
      <w:r>
        <w:rPr/>
        <w:t xml:space="preserve">0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8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8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 </w:t>
      </w:r>
      <w:r>
        <w:rPr/>
        <w:t xml:space="preserve">g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:</w:t>
      </w:r>
      <w:r>
        <w:rPr/>
        <w:t xml:space="preserve">'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9</w:t>
      </w:r>
      <w:r>
        <w:rPr/>
        <w:t xml:space="preserve">„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1</w:t>
      </w:r>
      <w:r>
        <w:rPr/>
        <w:t xml:space="preserve">5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: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)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s</w:t>
      </w:r>
      <w:r>
        <w:rPr/>
        <w:t xml:space="preserve">=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</w:p>
    <w:p/>
    <w:p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'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: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5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g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t xml:space="preserve"> </w:t>
      </w:r>
      <w:r>
        <w:rPr/>
        <w:t xml:space="preserve">p</w:t>
      </w:r>
      <w:r>
        <w:t xml:space="preserve"> </w:t>
      </w:r>
    </w:p>
    <w:p>
      <w:r>
        <w:rPr/>
        <w:t xml:space="preserve">2</w:t>
      </w:r>
      <w:r>
        <w:rPr/>
        <w:t xml:space="preserve">4</w:t>
      </w:r>
      <w:r>
        <w:rPr/>
        <w:t xml:space="preserve">9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9</w:t>
      </w:r>
      <w:r>
        <w:t xml:space="preserve"> </w:t>
      </w:r>
    </w:p>
    <w:p>
      <w:r>
        <w:rPr/>
        <w:t xml:space="preserve">2</w:t>
      </w:r>
      <w:r>
        <w:rPr/>
        <w:t xml:space="preserve">5</w:t>
      </w:r>
      <w:r>
        <w:rPr/>
        <w:t xml:space="preserve">0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0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8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b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b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b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b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b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J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r>
        <w:rPr/>
        <w:t xml:space="preserve">2</w:t>
      </w:r>
      <w:r>
        <w:rPr/>
        <w:t xml:space="preserve">5</w:t>
      </w:r>
      <w:r>
        <w:rPr/>
        <w:t xml:space="preserve">1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1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z</w:t>
      </w:r>
      <w:r>
        <w:rPr/>
        <w:t xml:space="preserve">: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x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m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8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y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8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t xml:space="preserve"> </w:t>
      </w:r>
    </w:p>
    <w:p>
      <w:r>
        <w:rPr/>
        <w:t xml:space="preserve">2</w:t>
      </w:r>
      <w:r>
        <w:rPr/>
        <w:t xml:space="preserve">6</w:t>
      </w:r>
      <w:r>
        <w:rPr/>
        <w:t xml:space="preserve">2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2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1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5</w:t>
      </w:r>
      <w:r>
        <w:rPr/>
        <w:t xml:space="preserve">0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1</w:t>
      </w:r>
      <w:r>
        <w:t xml:space="preserve"> </w:t>
      </w:r>
    </w:p>
    <w:p>
      <w:r>
        <w:rPr/>
        <w:t xml:space="preserve">2</w:t>
      </w:r>
      <w:r>
        <w:rPr/>
        <w:t xml:space="preserve">5</w:t>
      </w:r>
      <w:r>
        <w:rPr/>
        <w:t xml:space="preserve">3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: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t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k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w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ƒ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 </w:t>
      </w:r>
      <w:r>
        <w:rPr/>
        <w:t xml:space="preserve">ƒ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d</w:t>
      </w:r>
      <w:r>
        <w:t xml:space="preserve"> </w:t>
      </w:r>
    </w:p>
    <w:p>
      <w:r>
        <w:rPr/>
        <w:t xml:space="preserve">2</w:t>
      </w:r>
      <w:r>
        <w:rPr/>
        <w:t xml:space="preserve">5</w:t>
      </w:r>
      <w:r>
        <w:rPr/>
        <w:t xml:space="preserve">4</w:t>
      </w:r>
      <w:r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4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z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:</w:t>
      </w:r>
      <w:r>
        <w:t xml:space="preserve"> </w:t>
      </w:r>
    </w:p>
    <w:p>
      <w:r>
        <w:rPr/>
        <w:t xml:space="preserve">7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9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s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d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t</w:t>
      </w:r>
      <w:r>
        <w:t xml:space="preserve"> </w:t>
      </w:r>
      <w:r>
        <w:rPr/>
        <w:t xml:space="preserve">1</w:t>
      </w:r>
      <w:r>
        <w:rPr/>
        <w:t xml:space="preserve">3</w:t>
      </w:r>
      <w: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t xml:space="preserve"> </w:t>
      </w:r>
      <w:r>
        <w:rPr/>
        <w:t xml:space="preserve">6</w:t>
      </w:r>
    </w:p>
    <w:p>
      <w:r>
        <w:rPr/>
        <w:t xml:space="preserve">2</w:t>
      </w:r>
      <w:r>
        <w:rPr/>
        <w:t xml:space="preserve">5</w:t>
      </w:r>
      <w:r>
        <w:rPr/>
        <w:t xml:space="preserve">5</w:t>
      </w:r>
      <w:r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5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x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w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t xml:space="preserve"> </w:t>
      </w:r>
      <w:r>
        <w:rPr/>
        <w:t xml:space="preserve">B</w:t>
      </w:r>
      <w:r>
        <w:t xml:space="preserve"> </w:t>
      </w:r>
    </w:p>
    <w:p>
      <w:r>
        <w:rPr/>
        <w:t xml:space="preserve">6</w:t>
      </w:r>
      <w:r>
        <w:rPr/>
        <w:t xml:space="preserve">:</w:t>
      </w:r>
      <w:r>
        <w:t xml:space="preserve"> </w:t>
      </w:r>
    </w:p>
    <w:p>
      <w:r>
        <w:rPr/>
        <w:t xml:space="preserve">2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6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6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:</w:t>
      </w:r>
      <w:r>
        <w:rPr/>
        <w:t xml:space="preserve">'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„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:</w:t>
      </w:r>
      <w:r>
        <w:rPr/>
        <w:t xml:space="preserve">'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: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: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t xml:space="preserve"> </w:t>
      </w:r>
    </w:p>
    <w:p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x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7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d</w:t>
      </w:r>
      <w:r>
        <w:t xml:space="preserve"> </w:t>
      </w:r>
      <w:r>
        <w:rPr/>
        <w:t xml:space="preserve">C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 </w:t>
      </w:r>
      <w:r>
        <w:t xml:space="preserve"> </w:t>
      </w:r>
      <w:r>
        <w:rPr/>
        <w:t xml:space="preserve">M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4</w:t>
      </w:r>
      <w:r>
        <w:rPr/>
        <w:t xml:space="preserve">.</w:t>
      </w:r>
      <w:r>
        <w:rPr/>
        <w:t xml:space="preserve">3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t xml:space="preserve"> </w:t>
      </w:r>
    </w:p>
    <w:p>
      <w:r>
        <w:rPr/>
        <w:t xml:space="preserve">2</w:t>
      </w:r>
      <w:r>
        <w:rPr/>
        <w:t xml:space="preserve">5</w:t>
      </w:r>
      <w:r>
        <w:rPr/>
        <w:t xml:space="preserve">7</w:t>
      </w:r>
      <w:r>
        <w:t xml:space="preserve"> </w:t>
      </w:r>
      <w:r>
        <w:rPr/>
        <w:t xml:space="preserve">2</w:t>
      </w:r>
      <w:r>
        <w:rPr/>
        <w:t xml:space="preserve">5</w:t>
      </w:r>
      <w:r>
        <w:t xml:space="preserve"> </w:t>
      </w:r>
    </w:p>
    <w:p>
      <w:r>
        <w:rPr/>
        <w:t xml:space="preserve">2</w:t>
      </w:r>
      <w:r>
        <w:rPr/>
        <w:t xml:space="preserve">5</w:t>
      </w:r>
      <w:r>
        <w:rPr/>
        <w:t xml:space="preserve">8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8</w:t>
      </w:r>
      <w:r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„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d</w:t>
      </w:r>
      <w:r>
        <w:rPr/>
        <w:t xml:space="preserve">: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: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g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m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z</w:t>
      </w:r>
      <w:r>
        <w:rPr/>
        <w:t xml:space="preserve">z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</w:p>
    <w:p>
      <w:r>
        <w:rPr/>
        <w:t xml:space="preserve">5</w:t>
      </w:r>
      <w:r>
        <w:t xml:space="preserve"> </w:t>
      </w:r>
    </w:p>
    <w:p>
      <w:r>
        <w:rPr/>
        <w:t xml:space="preserve">4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9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9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: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b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j</w:t>
      </w:r>
      <w:r>
        <w:rPr/>
        <w:t xml:space="preserve">a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E</w:t>
      </w:r>
      <w:r>
        <w:t xml:space="preserve"> </w:t>
      </w:r>
    </w:p>
    <w:p/>
    <w:p>
      <w:r>
        <w:rPr/>
        <w:t xml:space="preserve">2</w:t>
      </w:r>
      <w:r>
        <w:rPr/>
        <w:t xml:space="preserve">6</w:t>
      </w:r>
      <w:r>
        <w:rPr/>
        <w:t xml:space="preserve">0</w:t>
      </w:r>
      <w:r>
        <w:t xml:space="preserve"> </w:t>
      </w:r>
    </w:p>
    <w:p>
      <w:r>
        <w:rPr/>
        <w:t xml:space="preserve">2</w:t>
      </w:r>
      <w:r>
        <w:rPr/>
        <w:t xml:space="preserve">6</w:t>
      </w:r>
      <w:r>
        <w:rPr/>
        <w:t xml:space="preserve">0</w:t>
      </w:r>
      <w:r>
        <w:t xml:space="preserve"> </w:t>
      </w:r>
    </w:p>
    <w:p>
      <w:r>
        <w:rPr/>
        <w:t xml:space="preserve">3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m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„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0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: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9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m</w:t>
      </w:r>
      <w:r>
        <w:rPr/>
        <w:t xml:space="preserve">: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9</w:t>
      </w:r>
      <w:r>
        <w:t xml:space="preserve"> </w:t>
      </w:r>
      <w:r>
        <w:rPr/>
        <w:t xml:space="preserve">A</w:t>
      </w:r>
      <w:r>
        <w:t xml:space="preserve"> </w:t>
      </w:r>
    </w:p>
    <w:p>
      <w:r>
        <w:rPr/>
        <w:t xml:space="preserve">3</w:t>
      </w:r>
      <w:r>
        <w:t xml:space="preserve"> </w:t>
      </w:r>
    </w:p>
    <w:p>
      <w:r>
        <w:rPr/>
        <w:t xml:space="preserve">2</w:t>
      </w:r>
      <w:r>
        <w:rPr/>
        <w:t xml:space="preserve">6</w:t>
      </w:r>
      <w:r>
        <w:rPr/>
        <w:t xml:space="preserve">1</w:t>
      </w:r>
      <w:r>
        <w:t xml:space="preserve"> </w:t>
      </w:r>
      <w:r>
        <w:rPr/>
        <w:t xml:space="preserve">o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1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9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: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/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=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y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t xml:space="preserve"> 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</w:p>
    <w:p>
      <w:r>
        <w:rPr/>
        <w:t xml:space="preserve">2</w:t>
      </w:r>
      <w:r>
        <w:rPr/>
        <w:t xml:space="preserve">6</w:t>
      </w:r>
      <w:r>
        <w:rPr/>
        <w:t xml:space="preserve">2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2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:</w:t>
      </w:r>
      <w:r>
        <w:rPr/>
        <w:t xml:space="preserve">'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f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d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 </w:t>
      </w:r>
      <w:r>
        <w:rPr/>
        <w:t xml:space="preserve">„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=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1</w:t>
      </w:r>
      <w:r>
        <w:rPr/>
        <w:t xml:space="preserve"> 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</w:p>
    <w:p>
      <w:r>
        <w:rPr/>
        <w:t xml:space="preserve">1</w:t>
      </w:r>
      <w:r>
        <w:rPr/>
        <w:t xml:space="preserve">0</w:t>
      </w:r>
      <w:r>
        <w:t xml:space="preserve"> </w:t>
      </w:r>
    </w:p>
    <w:p>
      <w:r>
        <w:rPr/>
        <w:t xml:space="preserve">2</w:t>
      </w:r>
      <w:r>
        <w:rPr/>
        <w:t xml:space="preserve">6</w:t>
      </w:r>
      <w:r>
        <w:rPr/>
        <w:t xml:space="preserve">9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d</w:t>
      </w:r>
      <w:r>
        <w:rPr/>
        <w:t xml:space="preserve">: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5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t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„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3</w:t>
      </w:r>
      <w:r>
        <w:t xml:space="preserve"> </w:t>
      </w:r>
      <w:r>
        <w:rPr/>
        <w:t xml:space="preserve">1</w:t>
      </w:r>
      <w:r>
        <w:rPr/>
        <w:t xml:space="preserve">E</w:t>
      </w:r>
      <w:r>
        <w:t xml:space="preserve"> </w:t>
      </w:r>
      <w:r>
        <w:rPr/>
        <w:t xml:space="preserve">3</w:t>
      </w:r>
      <w:r>
        <w:rPr/>
        <w:t xml:space="preserve">8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t xml:space="preserve"> </w:t>
      </w:r>
    </w:p>
    <w:p>
      <w:r>
        <w:rPr/>
        <w:t xml:space="preserve">1</w:t>
      </w:r>
      <w:r>
        <w:rPr/>
        <w:t xml:space="preserve">7</w:t>
      </w:r>
      <w:r>
        <w:rPr/>
        <w:t xml:space="preserve">3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4</w:t>
      </w:r>
      <w:r>
        <w:t xml:space="preserve"> </w:t>
      </w:r>
      <w:r>
        <w:rPr/>
        <w:t xml:space="preserve">2</w:t>
      </w:r>
      <w:r>
        <w:rPr/>
        <w:t xml:space="preserve">6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7</w:t>
      </w:r>
      <w:r>
        <w:rPr/>
        <w:t xml:space="preserve">: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j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z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t xml:space="preserve"> </w:t>
      </w:r>
    </w:p>
    <w:p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-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y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:</w:t>
      </w:r>
      <w:r>
        <w:rPr/>
        <w:t xml:space="preserve">d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 </w:t>
      </w:r>
      <w:r>
        <w:rPr/>
        <w:t xml:space="preserve">J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:</w:t>
      </w:r>
      <w:r>
        <w:rPr/>
        <w:t xml:space="preserve">F</w:t>
      </w:r>
      <w:r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r>
        <w:rPr/>
        <w:t xml:space="preserve">2</w:t>
      </w:r>
      <w:r>
        <w:rPr/>
        <w:t xml:space="preserve">6</w:t>
      </w:r>
      <w:r>
        <w:rPr/>
        <w:t xml:space="preserve">5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5</w:t>
      </w:r>
      <w:r>
        <w:t xml:space="preserve"> </w:t>
      </w:r>
    </w:p>
    <w:p>
      <w:r>
        <w:rPr/>
        <w:t xml:space="preserve">2</w:t>
      </w:r>
      <w:r>
        <w:rPr/>
        <w:t xml:space="preserve">6</w:t>
      </w:r>
      <w:r>
        <w:rPr/>
        <w:t xml:space="preserve">6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6</w:t>
      </w:r>
      <w:r>
        <w:t xml:space="preserve"> </w:t>
      </w:r>
      <w:r>
        <w:rPr/>
        <w:t xml:space="preserve">r</w:t>
      </w:r>
      <w:r>
        <w:rPr/>
        <w:t xml:space="preserve">j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 </w:t>
      </w:r>
      <w:r>
        <w:rPr/>
        <w:t xml:space="preserve">r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1</w:t>
      </w:r>
      <w:r>
        <w:rPr/>
        <w:t xml:space="preserve">:</w:t>
      </w:r>
      <w:r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g</w:t>
      </w:r>
      <w:r>
        <w:rPr/>
        <w:t xml:space="preserve"> </w:t>
      </w:r>
      <w:r>
        <w:rPr/>
        <w:t xml:space="preserve">1</w:t>
      </w:r>
      <w:r>
        <w:rPr/>
        <w:t xml:space="preserve">p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h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9</w:t>
      </w:r>
      <w:r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.</w:t>
      </w:r>
      <w:r>
        <w:t xml:space="preserve"> </w:t>
      </w:r>
    </w:p>
    <w:p>
      <w:r>
        <w:rPr/>
        <w:t xml:space="preserve">t</w:t>
      </w:r>
      <w:r>
        <w:t xml:space="preserve"> </w:t>
      </w:r>
    </w:p>
    <w:p/>
    <w:p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3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v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l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/</w:t>
      </w:r>
      <w:r>
        <w:t xml:space="preserve"> </w:t>
      </w:r>
      <w:r>
        <w:rPr/>
        <w:t xml:space="preserve">D</w:t>
      </w:r>
      <w:r>
        <w:t xml:space="preserve"> </w:t>
      </w:r>
    </w:p>
    <w:p>
      <w:r>
        <w:rPr/>
        <w:t xml:space="preserve">2</w:t>
      </w:r>
      <w:r>
        <w:rPr/>
        <w:t xml:space="preserve">6</w:t>
      </w:r>
      <w:r>
        <w:rPr/>
        <w:t xml:space="preserve">7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7</w:t>
      </w:r>
      <w:r>
        <w:t xml:space="preserve"> </w:t>
      </w:r>
    </w:p>
    <w:p>
      <w:r>
        <w:rPr/>
        <w:t xml:space="preserve">2</w:t>
      </w:r>
      <w:r>
        <w:rPr/>
        <w:t xml:space="preserve">6</w:t>
      </w:r>
      <w:r>
        <w:rPr/>
        <w:t xml:space="preserve">8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8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:</w:t>
      </w:r>
      <w:r>
        <w:rPr/>
        <w:t xml:space="preserve">'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x</w:t>
      </w:r>
      <w:r>
        <w:rPr/>
        <w:t xml:space="preserve">: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n</w:t>
      </w:r>
      <w:r>
        <w:rPr/>
        <w:t xml:space="preserve">n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„</w:t>
      </w:r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: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b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t xml:space="preserve"> </w:t>
      </w:r>
    </w:p>
    <w:p/>
    <w:p>
      <w:r>
        <w:rPr/>
        <w:t xml:space="preserve">8</w:t>
      </w:r>
      <w:r>
        <w:t xml:space="preserve"> </w:t>
      </w:r>
      <w:r>
        <w:rPr/>
        <w:t xml:space="preserve">_</w:t>
      </w:r>
      <w:r>
        <w:t xml:space="preserve"> </w:t>
      </w:r>
    </w:p>
    <w:p>
      <w:r>
        <w:rPr/>
        <w:t xml:space="preserve">2</w:t>
      </w:r>
      <w:r>
        <w:rPr/>
        <w:t xml:space="preserve">6</w:t>
      </w:r>
      <w:r>
        <w:rPr/>
        <w:t xml:space="preserve">9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2</w:t>
      </w:r>
      <w:r>
        <w:t xml:space="preserve"> </w:t>
      </w:r>
      <w:r>
        <w:rPr/>
        <w:t xml:space="preserve">A</w:t>
      </w:r>
      <w:r>
        <w:t xml:space="preserve"> </w:t>
      </w:r>
    </w:p>
    <w:p>
      <w:r>
        <w:rPr/>
        <w:t xml:space="preserve">2</w:t>
      </w:r>
      <w:r>
        <w:rPr/>
        <w:t xml:space="preserve">7</w:t>
      </w:r>
      <w:r>
        <w:rPr/>
        <w:t xml:space="preserve">0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0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3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:</w:t>
      </w:r>
      <w:r>
        <w:rPr/>
        <w:t xml:space="preserve">1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: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'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2</w:t>
      </w:r>
      <w:r>
        <w:rPr/>
        <w:t xml:space="preserve">1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</w:p>
    <w:p/>
    <w:p>
      <w:r>
        <w:rPr/>
        <w:t xml:space="preserve">2</w:t>
      </w:r>
      <w:r>
        <w:rPr/>
        <w:t xml:space="preserve">7</w:t>
      </w:r>
      <w:r>
        <w:rPr/>
        <w:t xml:space="preserve">1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1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P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=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'</w:t>
      </w:r>
      <w:r>
        <w:rPr/>
        <w:t xml:space="preserve">t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: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=</w:t>
      </w:r>
      <w:r>
        <w:rPr/>
        <w:t xml:space="preserve">s</w:t>
      </w:r>
      <w:r>
        <w:t xml:space="preserve"> </w:t>
      </w:r>
    </w:p>
    <w:p>
      <w:r>
        <w:rPr/>
        <w:t xml:space="preserve">2</w:t>
      </w:r>
      <w:r>
        <w:rPr/>
        <w:t xml:space="preserve">3</w:t>
      </w:r>
      <w:r>
        <w:rPr/>
        <w:t xml:space="preserve">2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2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5</w:t>
      </w:r>
      <w:r>
        <w:t xml:space="preserve"> </w:t>
      </w:r>
      <w:r>
        <w:rPr/>
        <w:t xml:space="preserve">„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8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g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n</w:t>
      </w:r>
      <w:r>
        <w:t xml:space="preserve"> </w:t>
      </w:r>
    </w:p>
    <w:p>
      <w:r>
        <w:rPr/>
        <w:t xml:space="preserve">2</w:t>
      </w:r>
      <w:r>
        <w:rPr/>
        <w:t xml:space="preserve">7</w:t>
      </w:r>
      <w:r>
        <w:rPr/>
        <w:t xml:space="preserve">3</w:t>
      </w:r>
      <w:r>
        <w:t xml:space="preserve"> </w:t>
      </w:r>
      <w:r>
        <w:rPr/>
        <w:t xml:space="preserve">7</w:t>
      </w:r>
      <w:r>
        <w:t xml:space="preserve"> </w:t>
      </w:r>
      <w:r>
        <w:rPr/>
        <w:t xml:space="preserve">3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1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p</w:t>
      </w:r>
      <w:r>
        <w:rPr/>
        <w:t xml:space="preserve">: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2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t xml:space="preserve"> </w:t>
      </w:r>
    </w:p>
    <w:p>
      <w:r>
        <w:rPr/>
        <w:t xml:space="preserve">2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4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6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7</w:t>
      </w:r>
      <w:r>
        <w:rPr/>
        <w:t xml:space="preserve">:</w:t>
      </w:r>
      <w:r>
        <w:t xml:space="preserve"> </w:t>
      </w:r>
      <w:r>
        <w:rPr/>
        <w:t xml:space="preserve"> 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t xml:space="preserve"> </w:t>
      </w:r>
    </w:p>
    <w:p/>
    <w:p>
      <w:r>
        <w:rPr/>
        <w:t xml:space="preserve">2</w:t>
      </w:r>
      <w:r>
        <w:rPr/>
        <w:t xml:space="preserve">7</w:t>
      </w:r>
      <w:r>
        <w:rPr/>
        <w:t xml:space="preserve">5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5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:</w:t>
      </w:r>
      <w:r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t xml:space="preserve"> </w:t>
      </w:r>
    </w:p>
    <w:p>
      <w:r>
        <w:rPr/>
        <w:t xml:space="preserve">2</w:t>
      </w:r>
      <w:r>
        <w:rPr/>
        <w:t xml:space="preserve">7</w:t>
      </w:r>
      <w:r>
        <w:rPr/>
        <w:t xml:space="preserve">6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6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j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k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t xml:space="preserve"> </w:t>
      </w:r>
      <w:r>
        <w:rPr/>
        <w:t xml:space="preserve"> 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</w:p>
    <w:p>
      <w:r>
        <w:rPr/>
        <w:t xml:space="preserve">2</w:t>
      </w:r>
      <w:r>
        <w:rPr/>
        <w:t xml:space="preserve">7</w:t>
      </w:r>
      <w:r>
        <w:rPr/>
        <w:t xml:space="preserve">9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„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: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5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2</w:t>
      </w:r>
      <w:r>
        <w:rPr/>
        <w:t xml:space="preserve">7</w:t>
      </w:r>
      <w:r>
        <w:rPr/>
        <w:t xml:space="preserve">8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8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7</w:t>
      </w:r>
      <w:r>
        <w:rPr/>
        <w:t xml:space="preserve">:</w:t>
      </w:r>
      <w:r>
        <w:rPr/>
        <w:t xml:space="preserve">'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8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:</w:t>
      </w:r>
      <w:r>
        <w:t xml:space="preserve"> </w:t>
      </w:r>
      <w:r>
        <w:rPr/>
        <w:t xml:space="preserve">3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=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2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: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f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n</w:t>
      </w:r>
      <w:r>
        <w:rPr/>
        <w:t xml:space="preserve">p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t xml:space="preserve"> </w:t>
      </w:r>
      <w:r>
        <w:rPr/>
        <w:t xml:space="preserve">8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/</w:t>
      </w:r>
      <w:r>
        <w:rPr/>
        <w:t xml:space="preserve">4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3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t xml:space="preserve"> </w:t>
      </w:r>
    </w:p>
    <w:p>
      <w:r>
        <w:rPr/>
        <w:t xml:space="preserve">8</w:t>
      </w:r>
      <w:r>
        <w:t xml:space="preserve"> </w:t>
      </w:r>
    </w:p>
    <w:p>
      <w:r>
        <w:rPr/>
        <w:t xml:space="preserve">o</w:t>
      </w:r>
      <w:r>
        <w:t xml:space="preserve"> </w:t>
      </w:r>
    </w:p>
    <w:p>
      <w:r>
        <w:rPr/>
        <w:t xml:space="preserve">1</w:t>
      </w:r>
      <w:r>
        <w:t xml:space="preserve"> </w:t>
      </w:r>
    </w:p>
    <w:p/>
    <w:p>
      <w:r>
        <w:rPr/>
        <w:t xml:space="preserve">2</w:t>
      </w:r>
      <w:r>
        <w:rPr/>
        <w:t xml:space="preserve">7</w:t>
      </w:r>
      <w:r>
        <w:rPr/>
        <w:t xml:space="preserve">9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—</w:t>
      </w:r>
      <w:r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:</w:t>
      </w:r>
      <w:r>
        <w:rPr/>
        <w:t xml:space="preserve">4</w:t>
      </w:r>
      <w:r>
        <w:rPr/>
        <w:t xml:space="preserve"> 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3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t xml:space="preserve"> </w:t>
      </w:r>
      <w:r>
        <w:rPr/>
        <w:t xml:space="preserve">l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t xml:space="preserve"> </w:t>
      </w:r>
    </w:p>
    <w:p>
      <w:r>
        <w:rPr/>
        <w:t xml:space="preserve">2</w:t>
      </w:r>
      <w:r>
        <w:rPr/>
        <w:t xml:space="preserve">8</w:t>
      </w:r>
      <w:r>
        <w:rPr/>
        <w:t xml:space="preserve">0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0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d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b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„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„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p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: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j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: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: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/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k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j</w:t>
      </w:r>
      <w:r>
        <w:rPr/>
        <w:t xml:space="preserve">t</w:t>
      </w:r>
      <w:r>
        <w:t xml:space="preserve"> </w:t>
      </w:r>
    </w:p>
    <w:p/>
    <w:p>
      <w:r>
        <w:rPr/>
        <w:t xml:space="preserve">1</w:t>
      </w:r>
      <w:r>
        <w:t xml:space="preserve"> </w:t>
      </w:r>
    </w:p>
    <w:p>
      <w:r>
        <w:rPr/>
        <w:t xml:space="preserve">2</w:t>
      </w:r>
      <w:r>
        <w:t xml:space="preserve"> </w:t>
      </w:r>
    </w:p>
    <w:p/>
    <w:p>
      <w:r>
        <w:rPr/>
        <w:t xml:space="preserve">2</w:t>
      </w:r>
      <w:r>
        <w:rPr/>
        <w:t xml:space="preserve">8</w:t>
      </w:r>
      <w:r>
        <w:rPr/>
        <w:t xml:space="preserve">1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7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=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:</w:t>
      </w:r>
      <w:r>
        <w:rPr/>
        <w:t xml:space="preserve">'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 </w:t>
      </w:r>
      <w:r>
        <w:t xml:space="preserve"> </w:t>
      </w:r>
      <w:r>
        <w:rPr/>
        <w:t xml:space="preserve">7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D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/</w:t>
      </w:r>
      <w:r>
        <w:t xml:space="preserve"> </w:t>
      </w:r>
      <w:r>
        <w:rPr/>
        <w:t xml:space="preserve">D</w:t>
      </w:r>
      <w:r>
        <w:t xml:space="preserve"> </w:t>
      </w:r>
    </w:p>
    <w:p>
      <w:r>
        <w:rPr/>
        <w:t xml:space="preserve">2</w:t>
      </w:r>
      <w:r>
        <w:rPr/>
        <w:t xml:space="preserve">8</w:t>
      </w:r>
      <w:r>
        <w:rPr/>
        <w:t xml:space="preserve">2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2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d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8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t xml:space="preserve"> </w:t>
      </w:r>
      <w:r>
        <w:rPr/>
        <w:t xml:space="preserve"> </w:t>
      </w:r>
      <w:r>
        <w:rPr/>
        <w:t xml:space="preserve">5</w:t>
      </w:r>
      <w:r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'</w:t>
      </w:r>
      <w:r>
        <w:rPr/>
        <w:t xml:space="preserve">t</w:t>
      </w:r>
      <w:r>
        <w:rPr/>
        <w:t xml:space="preserve">k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a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: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g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: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: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r>
        <w:rPr/>
        <w:t xml:space="preserve">2</w:t>
      </w:r>
      <w:r>
        <w:rPr/>
        <w:t xml:space="preserve">8</w:t>
      </w:r>
      <w:r>
        <w:rPr/>
        <w:t xml:space="preserve">3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3</w:t>
      </w:r>
      <w:r>
        <w:t xml:space="preserve"> </w:t>
      </w:r>
      <w:r>
        <w:rPr/>
        <w:t xml:space="preserve">p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n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k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:</w:t>
      </w:r>
      <w:r>
        <w:t xml:space="preserve"> </w:t>
      </w:r>
      <w:r>
        <w:rPr/>
        <w:t xml:space="preserve">5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ƒ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5</w:t>
      </w:r>
      <w:r>
        <w:rPr/>
        <w:t xml:space="preserve">„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b</w:t>
      </w:r>
      <w:r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v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: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j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5</w:t>
      </w:r>
      <w:r>
        <w:t xml:space="preserve"> </w:t>
      </w:r>
    </w:p>
    <w:p>
      <w:r>
        <w:rPr/>
        <w:t xml:space="preserve">1</w:t>
      </w:r>
      <w:r>
        <w:rPr/>
        <w:t xml:space="preserve"> </w:t>
      </w:r>
      <w:r>
        <w:rPr/>
        <w:t xml:space="preserve">3</w:t>
      </w:r>
      <w:r>
        <w:t xml:space="preserve"> 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4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4</w:t>
      </w:r>
      <w:r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j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h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„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â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â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a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r>
        <w:rPr/>
        <w:t xml:space="preserve">J</w:t>
      </w:r>
      <w:r>
        <w:t xml:space="preserve"> </w:t>
      </w:r>
    </w:p>
    <w:p>
      <w:r>
        <w:rPr/>
        <w:t xml:space="preserve">2</w:t>
      </w:r>
      <w:r>
        <w:rPr/>
        <w:t xml:space="preserve">8</w:t>
      </w:r>
      <w:r>
        <w:rPr/>
        <w:t xml:space="preserve">5</w:t>
      </w:r>
      <w:r>
        <w:t xml:space="preserve"> </w:t>
      </w:r>
      <w:r>
        <w:rPr/>
        <w:t xml:space="preserve">ƒ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j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„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j</w:t>
      </w:r>
      <w:r>
        <w:rPr/>
        <w:t xml:space="preserve">x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t xml:space="preserve"> 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M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q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t xml:space="preserve"> </w:t>
      </w:r>
    </w:p>
    <w:p>
      <w:r>
        <w:rPr/>
        <w:t xml:space="preserve">2</w:t>
      </w:r>
      <w:r>
        <w:rPr/>
        <w:t xml:space="preserve">8</w:t>
      </w:r>
      <w:r>
        <w:rPr/>
        <w:t xml:space="preserve">6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6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t xml:space="preserve"> </w:t>
      </w:r>
    </w:p>
    <w:p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l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=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j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3</w:t>
      </w:r>
      <w:r>
        <w:rPr/>
        <w:t xml:space="preserve">o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4</w:t>
      </w:r>
      <w:r>
        <w:rPr/>
        <w:t xml:space="preserve">g</w:t>
      </w:r>
      <w:r>
        <w:rPr/>
        <w:t xml:space="preserve">: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t xml:space="preserve"> </w:t>
      </w:r>
      <w:r>
        <w:rPr/>
        <w:t xml:space="preserve">A</w:t>
      </w:r>
      <w:r>
        <w:t xml:space="preserve"> </w:t>
      </w:r>
    </w:p>
    <w:p>
      <w:r>
        <w:rPr/>
        <w:t xml:space="preserve">1</w:t>
      </w:r>
      <w:r>
        <w:t xml:space="preserve"> </w:t>
      </w:r>
    </w:p>
    <w:p>
      <w:r>
        <w:rPr/>
        <w:t xml:space="preserve">5</w:t>
      </w:r>
      <w:r>
        <w:t xml:space="preserve"> </w:t>
      </w:r>
    </w:p>
    <w:p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9</w:t>
      </w:r>
      <w:r>
        <w:t xml:space="preserve"> </w:t>
      </w:r>
      <w:r>
        <w:rPr/>
        <w:t xml:space="preserve">ƒ</w:t>
      </w:r>
      <w:r>
        <w:rPr/>
        <w:t xml:space="preserve">2</w:t>
      </w:r>
      <w:r>
        <w:rPr/>
        <w:t xml:space="preserve">8</w:t>
      </w:r>
      <w:r>
        <w:rPr/>
        <w:t xml:space="preserve">7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8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: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: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x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x</w:t>
      </w:r>
      <w:r>
        <w:rPr/>
        <w:t xml:space="preserve">d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j</w:t>
      </w:r>
      <w:r>
        <w:rPr/>
        <w:t xml:space="preserve">x</w:t>
      </w:r>
      <w:r>
        <w:rPr/>
        <w:t xml:space="preserve">d</w:t>
      </w:r>
      <w:r>
        <w:rPr/>
        <w:t xml:space="preserve">„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t xml:space="preserve"> </w:t>
      </w:r>
    </w:p>
    <w:p>
      <w:r>
        <w:rPr/>
        <w:t xml:space="preserve">2</w:t>
      </w:r>
      <w:r>
        <w:rPr/>
        <w:t xml:space="preserve">8</w:t>
      </w:r>
      <w:r>
        <w:rPr/>
        <w:t xml:space="preserve">8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8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p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: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v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/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t xml:space="preserve"> </w:t>
      </w:r>
    </w:p>
    <w:p>
      <w:r>
        <w:rPr/>
        <w:t xml:space="preserve">d</w:t>
      </w:r>
      <w:r>
        <w:t xml:space="preserve"> </w:t>
      </w:r>
    </w:p>
    <w:p/>
    <w:p/>
    <w:p>
      <w:r>
        <w:rPr/>
        <w:t xml:space="preserve">2</w:t>
      </w:r>
      <w:r>
        <w:rPr/>
        <w:t xml:space="preserve">8</w:t>
      </w:r>
      <w:r>
        <w:rPr/>
        <w:t xml:space="preserve">9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9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p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: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4</w:t>
      </w:r>
      <w:r>
        <w:rPr/>
        <w:t xml:space="preserve">f</w:t>
      </w:r>
      <w:r>
        <w:t xml:space="preserve"> </w:t>
      </w:r>
    </w:p>
    <w:p>
      <w:r>
        <w:rPr/>
        <w:t xml:space="preserve">8</w:t>
      </w:r>
      <w:r>
        <w:t xml:space="preserve"> </w:t>
      </w:r>
    </w:p>
    <w:p>
      <w:r>
        <w:rPr/>
        <w:t xml:space="preserve">2</w:t>
      </w:r>
      <w:r>
        <w:rPr/>
        <w:t xml:space="preserve">9</w:t>
      </w:r>
      <w:r>
        <w:rPr/>
        <w:t xml:space="preserve">0</w:t>
      </w:r>
      <w:r>
        <w:t xml:space="preserve"> </w:t>
      </w:r>
      <w:r>
        <w:rPr/>
        <w:t xml:space="preserve">„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:</w:t>
      </w:r>
      <w:r>
        <w:t xml:space="preserve"> </w:t>
      </w:r>
      <w:r>
        <w:rPr/>
        <w:t xml:space="preserve">7</w:t>
      </w:r>
      <w:r>
        <w:rPr/>
        <w:t xml:space="preserve">2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w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t xml:space="preserve"> </w:t>
      </w:r>
    </w:p>
    <w:p>
      <w:r>
        <w:rPr/>
        <w:t xml:space="preserve">2</w:t>
      </w:r>
      <w:r>
        <w:rPr/>
        <w:t xml:space="preserve">9</w:t>
      </w:r>
      <w:r>
        <w:rPr/>
        <w:t xml:space="preserve">1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1</w:t>
      </w:r>
      <w:r>
        <w:t xml:space="preserve"> </w:t>
      </w:r>
      <w:r>
        <w:rPr/>
        <w:t xml:space="preserve">3</w:t>
      </w:r>
      <w:r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p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t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4</w:t>
      </w:r>
      <w:r>
        <w:rPr/>
        <w:t xml:space="preserve">i</w:t>
      </w:r>
      <w:r>
        <w:rPr/>
        <w:t xml:space="preserve">j</w:t>
      </w:r>
      <w:r>
        <w:t xml:space="preserve"> </w:t>
      </w:r>
    </w:p>
    <w:p>
      <w:r>
        <w:rPr/>
        <w:t xml:space="preserve">2</w:t>
      </w:r>
      <w:r>
        <w:rPr/>
        <w:t xml:space="preserve">9</w:t>
      </w:r>
      <w:r>
        <w:rPr/>
        <w:t xml:space="preserve">2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2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=</w:t>
      </w:r>
      <w:r>
        <w:rPr/>
        <w:t xml:space="preserve"> 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9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 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ƒ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: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9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u</w:t>
      </w:r>
      <w:r>
        <w:t xml:space="preserve"> </w:t>
      </w:r>
    </w:p>
    <w:p>
      <w:r>
        <w:rPr/>
        <w:t xml:space="preserve">7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3</w:t>
      </w:r>
      <w:r>
        <w:t xml:space="preserve"> </w:t>
      </w:r>
      <w:r>
        <w:rPr/>
        <w:t xml:space="preserve">2</w:t>
      </w:r>
      <w:r>
        <w:rPr/>
        <w:t xml:space="preserve">3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a</w:t>
      </w:r>
      <w:r>
        <w:rPr/>
        <w:t xml:space="preserve">d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„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„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9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9</w:t>
      </w:r>
      <w:r>
        <w:rPr/>
        <w:t xml:space="preserve">3</w:t>
      </w:r>
      <w:r>
        <w:rPr/>
        <w:t xml:space="preserve">4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5</w:t>
      </w:r>
      <w:r>
        <w:rPr/>
        <w:t xml:space="preserve">7</w:t>
      </w:r>
      <w:r>
        <w:rPr/>
        <w:t xml:space="preserve"> </w:t>
      </w:r>
      <w:r>
        <w:rPr/>
        <w:t xml:space="preserve">6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5</w:t>
      </w:r>
      <w:r>
        <w:rPr/>
        <w:t xml:space="preserve">8</w:t>
      </w:r>
      <w:r>
        <w:rPr/>
        <w:t xml:space="preserve">4</w:t>
      </w:r>
      <w:r>
        <w:rPr/>
        <w:t xml:space="preserve">4</w:t>
      </w:r>
      <w:r>
        <w:rPr/>
        <w:t xml:space="preserve"> 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0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â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l</w:t>
      </w:r>
      <w:r>
        <w:rPr/>
        <w:t xml:space="preserve">b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9</w:t>
      </w:r>
      <w:r>
        <w:t xml:space="preserve"> </w:t>
      </w:r>
    </w:p>
    <w:p>
      <w:r>
        <w:rPr/>
        <w:t xml:space="preserve">3</w:t>
      </w:r>
      <w:r>
        <w:rPr/>
        <w:t xml:space="preserve">9</w:t>
      </w:r>
      <w:r>
        <w:rPr/>
        <w:t xml:space="preserve">9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4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„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b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9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x</w:t>
      </w:r>
      <w:r>
        <w:rPr/>
        <w:t xml:space="preserve">d</w:t>
      </w:r>
      <w:r>
        <w:rPr/>
        <w:t xml:space="preserve">„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8</w:t>
      </w:r>
      <w:r>
        <w:rPr/>
        <w:t xml:space="preserve">8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t xml:space="preserve"> 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o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=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</w:p>
    <w:p>
      <w:r>
        <w:rPr/>
        <w:t xml:space="preserve">2</w:t>
      </w:r>
      <w:r>
        <w:rPr/>
        <w:t xml:space="preserve">9</w:t>
      </w:r>
      <w:r>
        <w:rPr/>
        <w:t xml:space="preserve">5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5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: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: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j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z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: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=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: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t xml:space="preserve"> </w:t>
      </w:r>
    </w:p>
    <w:p>
      <w:r>
        <w:rPr/>
        <w:t xml:space="preserve">2</w:t>
      </w:r>
      <w:r>
        <w:rPr/>
        <w:t xml:space="preserve">9</w:t>
      </w:r>
      <w:r>
        <w:rPr/>
        <w:t xml:space="preserve">6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6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:</w:t>
      </w:r>
      <w:r>
        <w:rPr/>
        <w:t xml:space="preserve">'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:</w:t>
      </w:r>
      <w:r>
        <w:rPr/>
        <w:t xml:space="preserve">'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&amp;</w:t>
      </w:r>
      <w:r>
        <w:rPr/>
        <w:t xml:space="preserve">: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s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j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</w:p>
    <w:p>
      <w:r>
        <w:rPr/>
        <w:t xml:space="preserve">2</w:t>
      </w:r>
      <w:r>
        <w:rPr/>
        <w:t xml:space="preserve">9</w:t>
      </w:r>
      <w:r>
        <w:rPr/>
        <w:t xml:space="preserve">9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'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: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6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2</w:t>
      </w:r>
      <w:r>
        <w:t xml:space="preserve"> </w:t>
      </w:r>
    </w:p>
    <w:p>
      <w:r>
        <w:rPr/>
        <w:t xml:space="preserve">2</w:t>
      </w:r>
      <w:r>
        <w:rPr/>
        <w:t xml:space="preserve">9</w:t>
      </w:r>
      <w:r>
        <w:rPr/>
        <w:t xml:space="preserve">8</w:t>
      </w:r>
      <w:r>
        <w:t xml:space="preserve"> </w:t>
      </w:r>
      <w:r>
        <w:rPr/>
        <w:t xml:space="preserve">ƒ</w:t>
      </w:r>
      <w:r>
        <w:rPr/>
        <w:t xml:space="preserve">2</w:t>
      </w:r>
      <w:r>
        <w:rPr/>
        <w:t xml:space="preserve">9</w:t>
      </w:r>
      <w:r>
        <w:rPr/>
        <w:t xml:space="preserve">8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v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0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a</w:t>
      </w:r>
      <w:r>
        <w:t xml:space="preserve"> </w:t>
      </w:r>
    </w:p>
    <w:p>
      <w:r>
        <w:rPr/>
        <w:t xml:space="preserve">2</w:t>
      </w:r>
      <w:r>
        <w:rPr/>
        <w:t xml:space="preserve">9</w:t>
      </w:r>
      <w:r>
        <w:rPr/>
        <w:t xml:space="preserve">9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9</w:t>
      </w:r>
      <w:r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„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J</w:t>
      </w:r>
      <w:r>
        <w:rPr/>
        <w:t xml:space="preserve">=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g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j</w:t>
      </w:r>
      <w:r>
        <w:rPr/>
        <w:t xml:space="preserve">: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5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 </w:t>
      </w:r>
      <w:r>
        <w:rPr/>
        <w:t xml:space="preserve">r</w:t>
      </w:r>
      <w:r>
        <w:rPr/>
        <w:t xml:space="preserve"> </w:t>
      </w:r>
      <w:r>
        <w:t xml:space="preserve"> 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j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„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&amp;</w:t>
      </w:r>
      <w:r>
        <w:rPr/>
        <w:t xml:space="preserve">: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t xml:space="preserve"> </w:t>
      </w:r>
      <w:r>
        <w:rPr/>
        <w:t xml:space="preserve">a</w:t>
      </w:r>
      <w:r>
        <w:rPr/>
        <w:t xml:space="preserve">g</w:t>
      </w:r>
      <w:r>
        <w:t xml:space="preserve"> </w:t>
      </w:r>
    </w:p>
    <w:p>
      <w:r>
        <w:rPr/>
        <w:t xml:space="preserve">3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1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„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F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r>
        <w:rPr/>
        <w:t xml:space="preserve">3</w:t>
      </w:r>
      <w:r>
        <w:rPr/>
        <w:t xml:space="preserve">0</w:t>
      </w:r>
      <w:r>
        <w:rPr/>
        <w:t xml:space="preserve">1</w:t>
      </w:r>
      <w:r>
        <w:rPr/>
        <w:t xml:space="preserve">:</w:t>
      </w:r>
      <w:r>
        <w:t xml:space="preserve"> </w:t>
      </w:r>
      <w:r>
        <w:rPr/>
        <w:t xml:space="preserve">3</w:t>
      </w:r>
      <w:r>
        <w:rPr/>
        <w:t xml:space="preserve">8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9</w:t>
      </w:r>
      <w:r>
        <w:rPr/>
        <w:t xml:space="preserve">1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d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)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5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t xml:space="preserve"> </w:t>
      </w:r>
    </w:p>
    <w:p>
      <w:r>
        <w:rPr/>
        <w:t xml:space="preserve">3</w:t>
      </w:r>
      <w:r>
        <w:rPr/>
        <w:t xml:space="preserve">0</w:t>
      </w:r>
      <w:r>
        <w:rPr/>
        <w:t xml:space="preserve">2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2</w:t>
      </w:r>
      <w:r>
        <w:t xml:space="preserve"> 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=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k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: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½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p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;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â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: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3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3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v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s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b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3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9</w:t>
      </w:r>
      <w:r>
        <w:t xml:space="preserve"> </w:t>
      </w:r>
    </w:p>
    <w:p>
      <w:r>
        <w:rPr/>
        <w:t xml:space="preserve">t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4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4</w:t>
      </w:r>
      <w:r>
        <w:t xml:space="preserve"> </w:t>
      </w:r>
      <w:r>
        <w:rPr/>
        <w:t xml:space="preserve">7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p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„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: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:</w:t>
      </w:r>
      <w:r>
        <w:rPr/>
        <w:t xml:space="preserve">'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e</w:t>
      </w:r>
      <w:r>
        <w:t xml:space="preserve"> </w:t>
      </w:r>
    </w:p>
    <w:p>
      <w:r>
        <w:rPr/>
        <w:t xml:space="preserve">8</w:t>
      </w:r>
      <w:r>
        <w:t xml:space="preserve"> </w:t>
      </w:r>
    </w:p>
    <w:p>
      <w:r>
        <w:rPr/>
        <w:t xml:space="preserve">3</w:t>
      </w:r>
      <w:r>
        <w:rPr/>
        <w:t xml:space="preserve">0</w:t>
      </w:r>
      <w:r>
        <w:rPr/>
        <w:t xml:space="preserve">5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5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(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3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k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„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s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t</w:t>
      </w:r>
      <w:r>
        <w:rPr/>
        <w:t xml:space="preserve">„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:</w:t>
      </w:r>
      <w:r>
        <w:rPr/>
        <w:t xml:space="preserve">'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j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j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t xml:space="preserve"> </w:t>
      </w:r>
    </w:p>
    <w:p>
      <w:r>
        <w:rPr/>
        <w:t xml:space="preserve">5</w:t>
      </w:r>
      <w:r>
        <w:t xml:space="preserve"> </w:t>
      </w:r>
    </w:p>
    <w:p>
      <w:r>
        <w:rPr/>
        <w:t xml:space="preserve">3</w:t>
      </w:r>
      <w:r>
        <w:rPr/>
        <w:t xml:space="preserve">0</w:t>
      </w:r>
      <w:r>
        <w:rPr/>
        <w:t xml:space="preserve">6</w:t>
      </w:r>
      <w:r>
        <w:t xml:space="preserve"> </w:t>
      </w:r>
    </w:p>
    <w:p>
      <w:r>
        <w:rPr/>
        <w:t xml:space="preserve">3</w:t>
      </w:r>
      <w:r>
        <w:rPr/>
        <w:t xml:space="preserve">0</w:t>
      </w:r>
      <w:r>
        <w:rPr/>
        <w:t xml:space="preserve">6</w:t>
      </w:r>
      <w:r>
        <w:t xml:space="preserve"> </w:t>
      </w:r>
    </w:p>
    <w:p>
      <w:r>
        <w:rPr/>
        <w:t xml:space="preserve">8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x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n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x</w:t>
      </w:r>
      <w:r>
        <w:rPr/>
        <w:t xml:space="preserve">d</w:t>
      </w:r>
      <w:r>
        <w:rPr/>
        <w:t xml:space="preserve">: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j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h</w:t>
      </w:r>
      <w:r>
        <w:rPr/>
        <w:t xml:space="preserve">: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j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„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h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t xml:space="preserve"> </w:t>
      </w:r>
    </w:p>
    <w:p>
      <w:r>
        <w:rPr/>
        <w:t xml:space="preserve">3</w:t>
      </w:r>
      <w:r>
        <w:rPr/>
        <w:t xml:space="preserve">0</w:t>
      </w:r>
      <w:r>
        <w:rPr/>
        <w:t xml:space="preserve">7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g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¼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p</w:t>
      </w:r>
      <w:r>
        <w:rPr/>
        <w:t xml:space="preserve">j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p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: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p</w:t>
      </w:r>
      <w:r>
        <w:rPr/>
        <w:t xml:space="preserve">j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j</w:t>
      </w:r>
      <w:r>
        <w:rPr/>
        <w:t xml:space="preserve">c</w:t>
      </w:r>
      <w:r>
        <w:rPr/>
        <w:t xml:space="preserve">x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8</w:t>
      </w:r>
      <w:r>
        <w:t xml:space="preserve"> </w:t>
      </w:r>
    </w:p>
    <w:p>
      <w:r>
        <w:rPr/>
        <w:t xml:space="preserve">3</w:t>
      </w:r>
      <w:r>
        <w:rPr/>
        <w:t xml:space="preserve">0</w:t>
      </w:r>
      <w:r>
        <w:rPr/>
        <w:t xml:space="preserve">3</w:t>
      </w:r>
      <w:r>
        <w:t xml:space="preserve"> </w:t>
      </w:r>
    </w:p>
    <w:p>
      <w:r>
        <w:rPr/>
        <w:t xml:space="preserve">f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j</w:t>
      </w:r>
      <w:r>
        <w:rPr/>
        <w:t xml:space="preserve">a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: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l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</w:p>
    <w:p/>
    <w:p>
      <w:r>
        <w:rPr/>
        <w:t xml:space="preserve">5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9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j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c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J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'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j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n</w:t>
      </w:r>
      <w:r>
        <w:t xml:space="preserve"> </w:t>
      </w:r>
      <w:r>
        <w:rPr/>
        <w:t xml:space="preserve">9</w:t>
      </w:r>
      <w:r>
        <w:t xml:space="preserve"> </w:t>
      </w:r>
    </w:p>
    <w:p>
      <w:r>
        <w:rPr/>
        <w:t xml:space="preserve">P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:</w:t>
      </w:r>
      <w:r>
        <w:t xml:space="preserve"> </w:t>
      </w:r>
      <w:r>
        <w:rPr/>
        <w:t xml:space="preserve">„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=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=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u</w:t>
      </w:r>
      <w:r>
        <w:rPr/>
        <w:t xml:space="preserve">j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s</w:t>
      </w:r>
      <w:r>
        <w:t xml:space="preserve"> </w:t>
      </w:r>
    </w:p>
    <w:p/>
    <w:p>
      <w:r>
        <w:rPr/>
        <w:t xml:space="preserve">3</w:t>
      </w:r>
      <w:r>
        <w:rPr/>
        <w:t xml:space="preserve">1</w:t>
      </w:r>
      <w:r>
        <w:rPr/>
        <w:t xml:space="preserve">i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: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„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: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f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x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'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d</w:t>
      </w:r>
      <w:r>
        <w:t xml:space="preserve"> </w:t>
      </w:r>
    </w:p>
    <w:p>
      <w:r>
        <w:rPr/>
        <w:t xml:space="preserve">3</w:t>
      </w:r>
      <w:r>
        <w:rPr/>
        <w:t xml:space="preserve">.</w:t>
      </w:r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2</w:t>
      </w:r>
      <w:r>
        <w:t xml:space="preserve"> </w:t>
      </w:r>
    </w:p>
    <w:p>
      <w:r>
        <w:rPr/>
        <w:t xml:space="preserve">1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j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o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/</w:t>
      </w:r>
      <w:r>
        <w:t xml:space="preserve"> </w:t>
      </w:r>
    </w:p>
    <w:p>
      <w:r>
        <w:rPr/>
        <w:t xml:space="preserve">3</w:t>
      </w:r>
      <w:r>
        <w:rPr/>
        <w:t xml:space="preserve">1</w:t>
      </w:r>
      <w:r>
        <w:rPr/>
        <w:t xml:space="preserve">3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3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:</w:t>
      </w:r>
      <w:r>
        <w:t xml:space="preserve"> </w:t>
      </w:r>
      <w:r>
        <w:rPr/>
        <w:t xml:space="preserve">7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w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„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„</w:t>
      </w:r>
      <w:r>
        <w:rPr/>
        <w:t xml:space="preserve">s</w:t>
      </w:r>
      <w:r>
        <w:rPr/>
        <w:t xml:space="preserve">.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t</w:t>
      </w:r>
      <w:r>
        <w:t xml:space="preserve"> </w:t>
      </w:r>
      <w:r>
        <w:rPr/>
        <w:t xml:space="preserve">2</w:t>
      </w:r>
      <w:r>
        <w:rPr/>
        <w:t xml:space="preserve">2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2</w:t>
      </w:r>
      <w:r>
        <w:rPr/>
        <w:t xml:space="preserve">9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j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4</w:t>
      </w:r>
      <w:r>
        <w:rPr/>
        <w:t xml:space="preserve">8</w:t>
      </w:r>
      <w:r>
        <w:rPr/>
        <w:t xml:space="preserve">:</w:t>
      </w:r>
      <w:r>
        <w:rPr/>
        <w:t xml:space="preserve"> </w:t>
      </w:r>
      <w:r>
        <w:rPr/>
        <w:t xml:space="preserve">x</w:t>
      </w:r>
      <w:r>
        <w:rPr/>
        <w:t xml:space="preserve">:</w:t>
      </w:r>
      <w:r>
        <w:t xml:space="preserve"> </w:t>
      </w:r>
    </w:p>
    <w:p>
      <w:r>
        <w:rPr/>
        <w:t xml:space="preserve">3</w:t>
      </w:r>
      <w:r>
        <w:rPr/>
        <w:t xml:space="preserve">1</w:t>
      </w:r>
      <w:r>
        <w:rPr/>
        <w:t xml:space="preserve">4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4</w:t>
      </w:r>
      <w:r>
        <w:t xml:space="preserve"> 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x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—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p</w:t>
      </w:r>
      <w:r>
        <w:rPr/>
        <w:t xml:space="preserve">: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: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z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8</w:t>
      </w:r>
      <w:r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: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j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: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)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z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j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p</w:t>
      </w:r>
      <w:r>
        <w:rPr/>
        <w:t xml:space="preserve">=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</w:p>
    <w:p>
      <w:r>
        <w:rPr/>
        <w:t xml:space="preserve">3</w:t>
      </w:r>
      <w:r>
        <w:rPr/>
        <w:t xml:space="preserve">1</w:t>
      </w:r>
      <w:r>
        <w:rPr/>
        <w:t xml:space="preserve">5</w:t>
      </w:r>
      <w:r>
        <w:t xml:space="preserve"> </w:t>
      </w:r>
    </w:p>
    <w:p>
      <w:r>
        <w:rPr/>
        <w:t xml:space="preserve">3</w:t>
      </w:r>
      <w:r>
        <w:rPr/>
        <w:t xml:space="preserve">1</w:t>
      </w:r>
      <w:r>
        <w:rPr/>
        <w:t xml:space="preserve">5</w:t>
      </w:r>
      <w:r>
        <w:rPr/>
        <w:t xml:space="preserve">:</w:t>
      </w:r>
      <w:r>
        <w:t xml:space="preserve"> </w:t>
      </w:r>
    </w:p>
    <w:p>
      <w:r>
        <w:rPr/>
        <w:t xml:space="preserve">3</w:t>
      </w:r>
      <w:r>
        <w:rPr/>
        <w:t xml:space="preserve">1</w:t>
      </w:r>
      <w:r>
        <w:rPr/>
        <w:t xml:space="preserve">6</w:t>
      </w:r>
      <w:r>
        <w:t xml:space="preserve"> </w:t>
      </w:r>
    </w:p>
    <w:p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j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: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3</w:t>
      </w:r>
      <w:r>
        <w:rPr/>
        <w:t xml:space="preserve">1</w:t>
      </w:r>
      <w:r>
        <w:rPr/>
        <w:t xml:space="preserve">6</w:t>
      </w:r>
      <w:r>
        <w:t xml:space="preserve"> </w:t>
      </w:r>
    </w:p>
    <w:p>
      <w:r>
        <w:rPr/>
        <w:t xml:space="preserve">3</w:t>
      </w:r>
      <w:r>
        <w:rPr/>
        <w:t xml:space="preserve">1</w:t>
      </w:r>
      <w:r>
        <w:rPr/>
        <w:t xml:space="preserve">7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7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y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j</w:t>
      </w:r>
      <w:r>
        <w:rPr/>
        <w:t xml:space="preserve">u</w:t>
      </w:r>
      <w:r>
        <w:rPr/>
        <w:t xml:space="preserve">w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p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—</w:t>
      </w:r>
      <w:r>
        <w:t xml:space="preserve"> </w:t>
      </w:r>
    </w:p>
    <w:p>
      <w:r>
        <w:rPr/>
        <w:t xml:space="preserve">3</w:t>
      </w:r>
      <w:r>
        <w:rPr/>
        <w:t xml:space="preserve">1</w:t>
      </w:r>
      <w:r>
        <w:rPr/>
        <w:t xml:space="preserve">8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8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</w:p>
    <w:p>
      <w:r>
        <w:rPr/>
        <w:t xml:space="preserve">8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: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t xml:space="preserve"> </w:t>
      </w:r>
    </w:p>
    <w:p/>
    <w:p>
      <w:r>
        <w:rPr/>
        <w:t xml:space="preserve">9</w:t>
      </w:r>
      <w:r>
        <w:t xml:space="preserve"> </w:t>
      </w:r>
    </w:p>
    <w:p/>
    <w:p>
      <w:r>
        <w:rPr/>
        <w:t xml:space="preserve">3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9</w:t>
      </w:r>
      <w:r>
        <w:t xml:space="preserve"> </w:t>
      </w:r>
      <w:r>
        <w:rPr/>
        <w:t xml:space="preserve">„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:</w:t>
      </w:r>
      <w:r>
        <w:rPr/>
        <w:t xml:space="preserve">'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7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:</w:t>
      </w:r>
      <w:r>
        <w:rPr/>
        <w:t xml:space="preserve">'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t xml:space="preserve"> </w:t>
      </w:r>
    </w:p>
    <w:p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m</w:t>
      </w:r>
      <w:r>
        <w:rPr/>
        <w:t xml:space="preserve">: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4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=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d</w:t>
      </w:r>
      <w:r>
        <w:t xml:space="preserve"> 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„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: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2</w:t>
      </w:r>
      <w:r>
        <w:rPr/>
        <w:t xml:space="preserve">0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8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:</w:t>
      </w:r>
      <w:r>
        <w:t xml:space="preserve"> 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q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:</w:t>
      </w:r>
      <w:r>
        <w:t xml:space="preserve"> </w:t>
      </w:r>
      <w:r>
        <w:rPr/>
        <w:t xml:space="preserve">T</w:t>
      </w:r>
      <w:r>
        <w:rPr/>
        <w:t xml:space="preserve">l</w:t>
      </w:r>
      <w:r>
        <w:t xml:space="preserve"> </w:t>
      </w:r>
    </w:p>
    <w:p>
      <w:r>
        <w:rPr/>
        <w:t xml:space="preserve">2</w:t>
      </w:r>
      <w:r>
        <w:t xml:space="preserve"> </w:t>
      </w:r>
    </w:p>
    <w:p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8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n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 </w:t>
      </w:r>
      <w:r>
        <w:rPr/>
        <w:t xml:space="preserve">t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t xml:space="preserve"> </w:t>
      </w:r>
      <w:r>
        <w:rPr/>
        <w:t xml:space="preserve">n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t xml:space="preserve"> 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k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 </w:t>
      </w:r>
      <w:r>
        <w:t xml:space="preserve"> </w:t>
      </w:r>
      <w:r>
        <w:rPr/>
        <w:t xml:space="preserve">g</w:t>
      </w:r>
      <w:r>
        <w:t xml:space="preserve"> </w:t>
      </w:r>
      <w:r>
        <w:rPr/>
        <w:t xml:space="preserve">B</w:t>
      </w:r>
      <w:r>
        <w:t xml:space="preserve"> 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6</w:t>
      </w:r>
      <w:r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4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8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p</w:t>
      </w:r>
      <w:r>
        <w:rPr/>
        <w:t xml:space="preserve">d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:</w:t>
      </w:r>
      <w:r>
        <w:rPr/>
        <w:t xml:space="preserve">d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d</w:t>
      </w:r>
      <w:r>
        <w:t xml:space="preserve"> </w:t>
      </w:r>
      <w:r>
        <w:rPr/>
        <w:t xml:space="preserve">„</w:t>
      </w:r>
      <w:r>
        <w:rPr/>
        <w:t xml:space="preserve">f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g</w:t>
      </w:r>
      <w:r>
        <w:rPr/>
        <w:t xml:space="preserve">v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j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:</w:t>
      </w:r>
      <w:r>
        <w:rPr/>
        <w:t xml:space="preserve">'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t xml:space="preserve"> </w:t>
      </w:r>
    </w:p>
    <w:p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</w:p>
    <w:p>
      <w:r>
        <w:rPr/>
        <w:t xml:space="preserve">2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t xml:space="preserve"> </w:t>
      </w:r>
    </w:p>
    <w:p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8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t</w:t>
      </w:r>
      <w:r>
        <w:rPr/>
        <w:t xml:space="preserve">g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g</w:t>
      </w:r>
      <w:r>
        <w:t xml:space="preserve"> </w:t>
      </w:r>
      <w:r>
        <w:rPr/>
        <w:t xml:space="preserve">8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t xml:space="preserve"> 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a</w:t>
      </w:r>
      <w:r>
        <w:rPr/>
        <w:t xml:space="preserve">k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f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8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 </w:t>
      </w:r>
      <w:r>
        <w:rPr/>
        <w:t xml:space="preserve">g</w:t>
      </w:r>
      <w:r>
        <w:t xml:space="preserve"> </w:t>
      </w:r>
      <w:r>
        <w:rPr/>
        <w:t xml:space="preserve">e</w:t>
      </w:r>
      <w:r>
        <w:rPr/>
        <w:t xml:space="preserve">k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t xml:space="preserve"> </w:t>
      </w:r>
    </w:p>
    <w:p/>
    <w:p>
      <w:r>
        <w:rPr/>
        <w:t xml:space="preserve">d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8</w:t>
      </w:r>
      <w:r>
        <w:rPr/>
        <w:t xml:space="preserve">0</w:t>
      </w:r>
      <w:r>
        <w:t xml:space="preserve"> 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m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n</w:t>
      </w:r>
      <w:r>
        <w:t xml:space="preserve"> </w:t>
      </w:r>
      <w:r>
        <w:rPr/>
        <w:t xml:space="preserve">8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p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j</w:t>
      </w:r>
      <w:r>
        <w:t xml:space="preserve"> </w:t>
      </w:r>
      <w:r>
        <w:rPr/>
        <w:t xml:space="preserve">i</w:t>
      </w:r>
      <w:r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t xml:space="preserve"> 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 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p</w:t>
      </w:r>
      <w:r>
        <w:rPr/>
        <w:t xml:space="preserve">n</w:t>
      </w:r>
      <w:r>
        <w:t xml:space="preserve"> </w:t>
      </w:r>
    </w:p>
    <w:p>
      <w:r>
        <w:rPr/>
        <w:t xml:space="preserve">d</w:t>
      </w:r>
      <w:r>
        <w:t xml:space="preserve"> </w:t>
      </w:r>
    </w:p>
    <w:p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7</w:t>
      </w:r>
      <w:r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4</w:t>
      </w:r>
      <w:r>
        <w:t xml:space="preserve"> 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:</w:t>
      </w:r>
      <w:r>
        <w:rPr/>
        <w:t xml:space="preserve">.</w:t>
      </w:r>
      <w:r>
        <w:rPr/>
        <w:t xml:space="preserve"> </w:t>
      </w:r>
      <w:r>
        <w:rPr/>
        <w:t xml:space="preserve">_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u</w:t>
      </w:r>
      <w:r>
        <w:rPr/>
        <w:t xml:space="preserve">w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t xml:space="preserve"> </w:t>
      </w:r>
      <w:r>
        <w:rPr/>
        <w:t xml:space="preserve">8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t xml:space="preserve"> </w:t>
      </w:r>
    </w:p>
    <w:p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„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t xml:space="preserve"> 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t xml:space="preserve"> 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: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t</w:t>
      </w:r>
      <w:r>
        <w:t xml:space="preserve"> 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o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w</w:t>
      </w:r>
      <w:r>
        <w:rPr/>
        <w:t xml:space="preserve"> </w:t>
      </w:r>
      <w:r>
        <w:rPr/>
        <w:t xml:space="preserve">t</w:t>
      </w:r>
      <w:r>
        <w:rPr/>
        <w:t xml:space="preserve">m</w:t>
      </w:r>
      <w:r>
        <w:rPr/>
        <w:t xml:space="preserve">g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j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4</w:t>
      </w:r>
      <w:r>
        <w:t xml:space="preserve"> </w:t>
      </w:r>
      <w:r>
        <w:rPr/>
        <w:t xml:space="preserve">5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b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t xml:space="preserve"> </w:t>
      </w:r>
    </w:p>
    <w:p>
      <w:r>
        <w:rPr/>
        <w:t xml:space="preserve">3</w:t>
      </w:r>
      <w:r>
        <w:rPr/>
        <w:t xml:space="preserve">3</w:t>
      </w:r>
      <w:r>
        <w:rPr/>
        <w:t xml:space="preserve">.</w:t>
      </w:r>
      <w:r>
        <w:t xml:space="preserve"> </w:t>
      </w:r>
    </w:p>
    <w:p>
      <w:r>
        <w:rPr/>
        <w:t xml:space="preserve">3</w:t>
      </w:r>
      <w:r>
        <w:t xml:space="preserve"> </w:t>
      </w:r>
    </w:p>
    <w:p>
      <w:r>
        <w:rPr/>
        <w:t xml:space="preserve">4</w:t>
      </w:r>
      <w:r>
        <w:rPr/>
        <w:t xml:space="preserve">2</w:t>
      </w:r>
      <w:r>
        <w:t xml:space="preserve"> </w:t>
      </w:r>
    </w:p>
    <w:p/>
    <w:p>
      <w:r>
        <w:rPr/>
        <w:t xml:space="preserve">g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: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m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 </w:t>
      </w:r>
      <w:r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1</w:t>
      </w:r>
      <w:r>
        <w:rPr/>
        <w:t xml:space="preserve">4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6</w:t>
      </w:r>
      <w:r>
        <w:rPr/>
        <w:t xml:space="preserve">g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:</w:t>
      </w:r>
      <w:r>
        <w:rPr/>
        <w:t xml:space="preserve"> </w:t>
      </w:r>
      <w:r>
        <w:rPr/>
        <w:t xml:space="preserve">:</w:t>
      </w:r>
      <w:r>
        <w:t xml:space="preserve"> 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:</w:t>
      </w:r>
      <w:r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d</w:t>
      </w:r>
      <w:r>
        <w:t xml:space="preserve"> </w:t>
      </w:r>
      <w:r>
        <w:rPr/>
        <w:t xml:space="preserve">G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b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7</w:t>
      </w:r>
      <w:r>
        <w:t xml:space="preserve"> </w:t>
      </w:r>
    </w:p>
    <w:p/>
    <w:p/>
    <w:p>
      <w:r>
        <w:rPr/>
        <w:t xml:space="preserve">4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=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g</w:t>
      </w:r>
      <w:r>
        <w:t xml:space="preserve"> </w:t>
      </w:r>
      <w:r>
        <w:rPr/>
        <w:t xml:space="preserve">8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a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d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i</w:t>
      </w:r>
      <w:r>
        <w:t xml:space="preserve"> </w:t>
      </w:r>
      <w:r>
        <w:rPr/>
        <w:t xml:space="preserve">3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w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d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g</w:t>
      </w:r>
      <w:r>
        <w:rPr/>
        <w:t xml:space="preserve">v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t xml:space="preserve"> </w:t>
      </w:r>
    </w:p>
    <w:p>
      <w:r>
        <w:rPr/>
        <w:t xml:space="preserve">1</w:t>
      </w:r>
      <w:r>
        <w:rPr/>
        <w:t xml:space="preserve">6</w:t>
      </w:r>
      <w:r>
        <w:rPr/>
        <w:t xml:space="preserve">8</w:t>
      </w:r>
      <w:r>
        <w:t xml:space="preserve"> </w:t>
      </w:r>
    </w:p>
    <w:p>
      <w:r>
        <w:rPr/>
        <w:t xml:space="preserve">3</w:t>
      </w:r>
      <w:r>
        <w:rPr/>
        <w:t xml:space="preserve">2</w:t>
      </w:r>
      <w:r>
        <w:t xml:space="preserve"> </w:t>
      </w:r>
    </w:p>
    <w:p/>
    <w:p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n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t xml:space="preserve"> </w:t>
      </w:r>
      <w:r>
        <w:rPr/>
        <w:t xml:space="preserve"> </w:t>
      </w:r>
      <w:r>
        <w:rPr/>
        <w:t xml:space="preserve">B</w:t>
      </w:r>
      <w:r>
        <w:rPr/>
        <w:t xml:space="preserve">t</w:t>
      </w:r>
      <w:r>
        <w:rPr/>
        <w:t xml:space="preserve">r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 </w:t>
      </w:r>
      <w:r>
        <w:rPr/>
        <w:t xml:space="preserve">&amp;</w:t>
      </w:r>
      <w:r>
        <w:rPr/>
        <w:t xml:space="preserve">:</w:t>
      </w:r>
      <w:r>
        <w:rPr/>
        <w:t xml:space="preserve"> 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„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„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j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„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n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k</w:t>
      </w:r>
      <w:r>
        <w:rPr/>
        <w:t xml:space="preserve">n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:</w:t>
      </w:r>
      <w:r>
        <w:rPr/>
        <w:t xml:space="preserve">'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o</w:t>
      </w:r>
      <w:r>
        <w:t xml:space="preserve"> </w:t>
      </w:r>
      <w:r>
        <w:rPr/>
        <w:t xml:space="preserve">8</w:t>
      </w:r>
      <w:r>
        <w:t xml:space="preserve"> </w:t>
      </w:r>
    </w:p>
    <w:p>
      <w:r>
        <w:rPr/>
        <w:t xml:space="preserve">0</w:t>
      </w:r>
      <w:r>
        <w:t xml:space="preserve"> </w:t>
      </w:r>
    </w:p>
    <w:p>
      <w:r>
        <w:rPr/>
        <w:t xml:space="preserve">D</w:t>
      </w:r>
      <w:r>
        <w:t xml:space="preserve"> </w:t>
      </w:r>
    </w:p>
    <w:p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j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 </w:t>
      </w:r>
      <w:r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 </w:t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t xml:space="preserve"> </w:t>
      </w:r>
      <w:r>
        <w:rPr/>
        <w:t xml:space="preserve">w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k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—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t xml:space="preserve"> </w:t>
      </w:r>
    </w:p>
    <w:p>
      <w:r>
        <w:rPr/>
        <w:t xml:space="preserve">P</w:t>
      </w:r>
      <w:r>
        <w:t xml:space="preserve"> </w:t>
      </w:r>
    </w:p>
    <w:p>
      <w:r>
        <w:rPr/>
        <w:t xml:space="preserve">I</w:t>
      </w:r>
      <w:r>
        <w:t xml:space="preserve"> 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j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j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k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8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a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m</w:t>
      </w:r>
      <w:r>
        <w:rPr/>
        <w:t xml:space="preserve">t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>„</w:t>
      </w:r>
      <w:r>
        <w:rPr/>
        <w:t xml:space="preserve">2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j</w:t>
      </w:r>
      <w:r>
        <w:rPr/>
        <w:t xml:space="preserve">p</w:t>
      </w:r>
      <w:r>
        <w:rPr/>
        <w:t xml:space="preserve">r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b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8</w:t>
      </w:r>
      <w:r>
        <w:rPr/>
        <w:t xml:space="preserve">1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j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: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</w:p>
    <w:p>
      <w:r>
        <w:rPr/>
        <w:t xml:space="preserve">1</w:t>
      </w:r>
      <w:r>
        <w:t xml:space="preserve"> </w:t>
      </w:r>
    </w:p>
    <w:p>
      <w:r>
        <w:rPr/>
        <w:t xml:space="preserve">1</w:t>
      </w:r>
      <w:r>
        <w:rPr/>
        <w:t xml:space="preserve">2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o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m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n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j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j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:</w:t>
      </w:r>
      <w:r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„</w:t>
      </w:r>
      <w:r>
        <w:rPr/>
        <w:t xml:space="preserve">2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„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o</w:t>
      </w:r>
      <w:r>
        <w:t xml:space="preserve"> </w:t>
      </w:r>
      <w:r>
        <w:rPr/>
        <w:t xml:space="preserve">„</w:t>
      </w:r>
      <w:r>
        <w:rPr/>
        <w:t xml:space="preserve">2</w:t>
      </w:r>
      <w:r>
        <w:rPr/>
        <w:t xml:space="preserve">0</w:t>
      </w:r>
      <w:r>
        <w:t xml:space="preserve"> </w:t>
      </w:r>
      <w:r>
        <w:rPr/>
        <w:t xml:space="preserve">l</w:t>
      </w:r>
      <w:r>
        <w:rPr/>
        <w:t xml:space="preserve">8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8</w:t>
      </w:r>
      <w:r>
        <w:rPr/>
        <w:t xml:space="preserve">e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t xml:space="preserve"> </w:t>
      </w:r>
    </w:p>
    <w:p>
      <w:r>
        <w:rPr/>
        <w:t xml:space="preserve">d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k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p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m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l</w:t>
      </w:r>
      <w:r>
        <w:t xml:space="preserve"> </w:t>
      </w:r>
      <w:r>
        <w:rPr/>
        <w:t xml:space="preserve">„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g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8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 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=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b</w:t>
      </w:r>
      <w:r>
        <w:rPr/>
        <w:t xml:space="preserve">d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3</w:t>
      </w:r>
      <w:r>
        <w:t xml:space="preserve"> </w:t>
      </w:r>
      <w:r>
        <w:rPr/>
        <w:t xml:space="preserve">f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5</w:t>
      </w:r>
      <w:r>
        <w:t xml:space="preserve"> </w:t>
      </w:r>
    </w:p>
    <w:p>
      <w:r>
        <w:rPr/>
        <w:t xml:space="preserve">„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„</w:t>
      </w:r>
      <w:r>
        <w:rPr/>
        <w:t xml:space="preserve">8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„</w:t>
      </w:r>
      <w:r>
        <w:rPr/>
        <w:t xml:space="preserve">2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„</w:t>
      </w:r>
      <w:r>
        <w:rPr/>
        <w:t xml:space="preserve">2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t xml:space="preserve"> </w:t>
      </w:r>
      <w:r>
        <w:rPr/>
        <w:t xml:space="preserve">„</w:t>
      </w:r>
      <w:r>
        <w:rPr/>
        <w:t xml:space="preserve">2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—</w:t>
      </w:r>
      <w:r>
        <w:t xml:space="preserve"> </w:t>
      </w:r>
    </w:p>
    <w:p>
      <w:r>
        <w:rPr/>
        <w:t xml:space="preserve">4</w:t>
      </w:r>
      <w:r>
        <w:t xml:space="preserve"> </w:t>
      </w:r>
    </w:p>
    <w:p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r</w:t>
      </w:r>
      <w:r>
        <w:rPr/>
        <w:t xml:space="preserve">m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0</w:t>
      </w:r>
      <w:r>
        <w:t xml:space="preserve"> 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j</w:t>
      </w:r>
      <w:r>
        <w:t xml:space="preserve"> 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p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w</w:t>
      </w:r>
      <w:r>
        <w:rPr/>
        <w:t xml:space="preserve">a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ƒ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t xml:space="preserve"> </w:t>
      </w:r>
      <w:r>
        <w:rPr/>
        <w:t xml:space="preserve">9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=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2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„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b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j</w:t>
      </w:r>
      <w:r>
        <w:rPr/>
        <w:t xml:space="preserve">t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2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o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=</w:t>
      </w:r>
      <w:r>
        <w:rPr/>
        <w:t xml:space="preserve">m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t xml:space="preserve"> </w:t>
      </w:r>
    </w:p>
    <w:p>
      <w:r>
        <w:rPr/>
        <w:t xml:space="preserve">—</w:t>
      </w:r>
      <w:r>
        <w:t xml:space="preserve"> </w:t>
      </w:r>
    </w:p>
    <w:p>
      <w:r>
        <w:rPr/>
        <w:t xml:space="preserve">2</w:t>
      </w:r>
      <w:r>
        <w:t xml:space="preserve"> </w:t>
      </w:r>
      <w:r>
        <w:rPr/>
        <w:t xml:space="preserve">5</w:t>
      </w:r>
      <w:r>
        <w:rPr/>
        <w:t xml:space="preserve">: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t xml:space="preserve"> </w:t>
      </w:r>
      <w:r>
        <w:rPr/>
        <w:t xml:space="preserve">b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f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n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t xml:space="preserve"> </w:t>
      </w:r>
      <w:r>
        <w:rPr/>
        <w:t xml:space="preserve">v</w:t>
      </w:r>
      <w:r>
        <w:rPr/>
        <w:t xml:space="preserve">a</w:t>
      </w:r>
      <w:r>
        <w:t xml:space="preserve"> </w:t>
      </w:r>
      <w:r>
        <w:rPr/>
        <w:t xml:space="preserve">3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j</w:t>
      </w:r>
      <w:r>
        <w:t xml:space="preserve"> </w:t>
      </w:r>
      <w:r>
        <w:rPr/>
        <w:t xml:space="preserve">1</w:t>
      </w:r>
      <w:r>
        <w:rPr/>
        <w:t xml:space="preserve">8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7</w:t>
      </w:r>
      <w:r>
        <w:rPr/>
        <w:t xml:space="preserve">0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b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p</w:t>
      </w:r>
      <w:r>
        <w:rPr/>
        <w:t xml:space="preserve"> </w:t>
      </w:r>
      <w:r>
        <w:rPr/>
        <w:t xml:space="preserve">b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x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3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-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6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=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</w:p>
    <w:p>
      <w:r>
        <w:rPr/>
        <w:t xml:space="preserve">1</w:t>
      </w:r>
      <w:r>
        <w:rPr/>
        <w:t xml:space="preserve">6</w:t>
      </w:r>
      <w:r>
        <w:t xml:space="preserve"> </w:t>
      </w:r>
    </w:p>
    <w:p>
      <w:r>
        <w:rPr/>
        <w:t xml:space="preserve">—</w:t>
      </w:r>
      <w:r>
        <w:t xml:space="preserve"> </w:t>
      </w:r>
    </w:p>
    <w:p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ƒ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7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p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k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r>
        <w:t xml:space="preserve"> </w:t>
      </w:r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=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 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x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b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„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2</w:t>
      </w:r>
      <w:r>
        <w:t xml:space="preserve"> 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8</w:t>
      </w:r>
      <w:r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4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d</w:t>
      </w:r>
      <w:r>
        <w:rPr/>
        <w:t xml:space="preserve">a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—</w:t>
      </w:r>
      <w:r>
        <w:rPr/>
        <w:t xml:space="preserve">o</w:t>
      </w:r>
      <w:r>
        <w:rPr/>
        <w:t xml:space="preserve">m</w:t>
      </w:r>
      <w:r>
        <w:rPr/>
        <w:t xml:space="preserve">'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</w:p>
    <w:p>
      <w:r>
        <w:rPr/>
        <w:t xml:space="preserve">8</w:t>
      </w:r>
      <w:r>
        <w:rPr/>
        <w:t xml:space="preserve">:</w:t>
      </w:r>
      <w:r>
        <w:t xml:space="preserve"> </w:t>
      </w:r>
    </w:p>
    <w:p/>
    <w:p>
      <w:r>
        <w:rPr/>
        <w:t xml:space="preserve">7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8</w:t>
      </w:r>
      <w:r>
        <w:rPr/>
        <w:t xml:space="preserve">d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„</w:t>
      </w:r>
      <w:r>
        <w:rPr/>
        <w:t xml:space="preserve">—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=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g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P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:</w:t>
      </w:r>
      <w:r>
        <w:rPr/>
        <w:t xml:space="preserve">r</w:t>
      </w:r>
      <w:r>
        <w:t xml:space="preserve"> </w:t>
      </w:r>
      <w:r>
        <w:rPr/>
        <w:t xml:space="preserve">„</w:t>
      </w:r>
      <w:r>
        <w:rPr/>
        <w:t xml:space="preserve">2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„</w:t>
      </w:r>
      <w:r>
        <w:rPr/>
        <w:t xml:space="preserve">2</w:t>
      </w:r>
      <w:r>
        <w:rPr/>
        <w:t xml:space="preserve">8</w:t>
      </w:r>
      <w:r>
        <w:rPr/>
        <w:t xml:space="preserve">8</w:t>
      </w:r>
      <w:r>
        <w:t xml:space="preserve"> </w:t>
      </w:r>
      <w:r>
        <w:rPr/>
        <w:t xml:space="preserve">„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—</w:t>
      </w:r>
      <w:r>
        <w:rPr/>
        <w:t xml:space="preserve">.</w:t>
      </w:r>
      <w:r>
        <w:t xml:space="preserve"> </w:t>
      </w:r>
      <w:r>
        <w:rPr/>
        <w:t xml:space="preserve">8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: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9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4</w:t>
      </w:r>
      <w:r>
        <w:rPr/>
        <w:t xml:space="preserve">: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1</w:t>
      </w:r>
      <w:r>
        <w:rPr/>
        <w:t xml:space="preserve">8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x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1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r>
        <w:rPr/>
        <w:t xml:space="preserve">2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H</w:t>
      </w:r>
      <w:r>
        <w:rPr/>
        <w:t xml:space="preserve">: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„</w:t>
      </w:r>
      <w:r>
        <w:rPr/>
        <w:t xml:space="preserve">4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=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0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2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½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v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„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3</w:t>
      </w:r>
      <w:r>
        <w:rPr/>
        <w:t xml:space="preserve">:</w:t>
      </w:r>
      <w:r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</w:p>
    <w:p/>
    <w:p>
      <w:r>
        <w:rPr/>
        <w:t xml:space="preserve">2</w:t>
      </w:r>
      <w:r>
        <w:rPr/>
        <w:t xml:space="preserve">1</w:t>
      </w:r>
      <w:r>
        <w:rPr/>
        <w:t xml:space="preserve">9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=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: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 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3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m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:</w:t>
      </w:r>
      <w:r>
        <w:rPr/>
        <w:t xml:space="preserve"> </w:t>
      </w:r>
      <w:r>
        <w:rPr/>
        <w:t xml:space="preserve">9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d</w:t>
      </w:r>
      <w:r>
        <w:rPr/>
        <w:t xml:space="preserve">„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„</w:t>
      </w:r>
      <w:r>
        <w:rPr/>
        <w:t xml:space="preserve">2</w:t>
      </w:r>
      <w:r>
        <w:rPr/>
        <w:t xml:space="preserve">1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p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: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 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.</w:t>
      </w:r>
      <w:r>
        <w:rPr/>
        <w:t xml:space="preserve">„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—</w:t>
      </w:r>
      <w:r>
        <w:rPr/>
        <w:t xml:space="preserve">„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o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g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’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: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t xml:space="preserve"> </w:t>
      </w:r>
    </w:p>
    <w:p>
      <w:r>
        <w:rPr/>
        <w:t xml:space="preserve">2</w:t>
      </w:r>
      <w:r>
        <w:rPr/>
        <w:t xml:space="preserve">0</w:t>
      </w:r>
      <w:r>
        <w:t xml:space="preserve"> </w:t>
      </w:r>
    </w:p>
    <w:p/>
    <w:p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.</w:t>
      </w:r>
      <w:r>
        <w:rPr/>
        <w:t xml:space="preserve">„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'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„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„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: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=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: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.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